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36C8A">
      <w:pPr>
        <w:pStyle w:val="4"/>
        <w:spacing w:before="43"/>
        <w:rPr>
          <w:rFonts w:ascii="Times New Roman"/>
          <w:sz w:val="20"/>
        </w:rPr>
      </w:pPr>
    </w:p>
    <w:p w14:paraId="1BF47AB6">
      <w:pPr>
        <w:pStyle w:val="4"/>
        <w:ind w:left="53"/>
        <w:rPr>
          <w:rFonts w:ascii="Times New Roman"/>
          <w:sz w:val="20"/>
        </w:rPr>
      </w:pPr>
      <w:r>
        <w:rPr>
          <w:rFonts w:ascii="Times New Roman"/>
          <w:sz w:val="20"/>
        </w:rPr>
        <mc:AlternateContent>
          <mc:Choice Requires="wps">
            <w:drawing>
              <wp:inline distT="0" distB="0" distL="0" distR="0">
                <wp:extent cx="6318885" cy="281940"/>
                <wp:effectExtent l="9525" t="0" r="0" b="3810"/>
                <wp:docPr id="3" name="Textbox 3"/>
                <wp:cNvGraphicFramePr/>
                <a:graphic xmlns:a="http://schemas.openxmlformats.org/drawingml/2006/main">
                  <a:graphicData uri="http://schemas.microsoft.com/office/word/2010/wordprocessingShape">
                    <wps:wsp>
                      <wps:cNvSpPr txBox="1"/>
                      <wps:spPr>
                        <a:xfrm>
                          <a:off x="0" y="0"/>
                          <a:ext cx="6318885" cy="281940"/>
                        </a:xfrm>
                        <a:prstGeom prst="rect">
                          <a:avLst/>
                        </a:prstGeom>
                        <a:solidFill>
                          <a:srgbClr val="FFE499"/>
                        </a:solidFill>
                        <a:ln w="6350">
                          <a:solidFill>
                            <a:srgbClr val="000000"/>
                          </a:solidFill>
                          <a:prstDash val="solid"/>
                        </a:ln>
                      </wps:spPr>
                      <wps:txbx>
                        <w:txbxContent>
                          <w:p w14:paraId="4AF4006F">
                            <w:pPr>
                              <w:spacing w:before="25"/>
                              <w:ind w:left="0" w:right="0" w:firstLine="0"/>
                              <w:jc w:val="center"/>
                              <w:rPr>
                                <w:b/>
                                <w:color w:val="000000"/>
                                <w:sz w:val="28"/>
                              </w:rPr>
                            </w:pPr>
                            <w:r>
                              <w:rPr>
                                <w:b/>
                                <w:color w:val="000000"/>
                                <w:sz w:val="28"/>
                              </w:rPr>
                              <w:t xml:space="preserve">Rapport d’activité relatif à la prestation : Espace de </w:t>
                            </w:r>
                            <w:r>
                              <w:rPr>
                                <w:b/>
                                <w:color w:val="000000"/>
                                <w:spacing w:val="-2"/>
                                <w:sz w:val="28"/>
                              </w:rPr>
                              <w:t>l’Entreprise</w:t>
                            </w:r>
                          </w:p>
                        </w:txbxContent>
                      </wps:txbx>
                      <wps:bodyPr wrap="square" lIns="0" tIns="0" rIns="0" bIns="0" rtlCol="0">
                        <a:noAutofit/>
                      </wps:bodyPr>
                    </wps:wsp>
                  </a:graphicData>
                </a:graphic>
              </wp:inline>
            </w:drawing>
          </mc:Choice>
          <mc:Fallback>
            <w:pict>
              <v:shape id="Textbox 3" o:spid="_x0000_s1026" o:spt="202" type="#_x0000_t202" style="height:22.2pt;width:497.55pt;" fillcolor="#FFE499" filled="t" stroked="t" coordsize="21600,21600" o:gfxdata="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I9YF71gAAAAQBAAAPAAAAAAAAAAEAIAAAACIAAABkcnMvZG93bnJldi54bWxQSwECFAAUAAAA&#10;CACHTuJAtAsC2vABAAALBAAADgAAAAAAAAABACAAAAAlAQAAZHJzL2Uyb0RvYy54bWxQSwUGAAAA&#10;AAYABgBZAQAAhwUAAAAA&#10;">
                <v:fill on="t" focussize="0,0"/>
                <v:stroke weight="0.5pt" color="#000000" joinstyle="round"/>
                <v:imagedata o:title=""/>
                <o:lock v:ext="edit" aspectratio="f"/>
                <v:textbox inset="0mm,0mm,0mm,0mm">
                  <w:txbxContent>
                    <w:p w14:paraId="4AF4006F">
                      <w:pPr>
                        <w:spacing w:before="25"/>
                        <w:ind w:left="0" w:right="0" w:firstLine="0"/>
                        <w:jc w:val="center"/>
                        <w:rPr>
                          <w:b/>
                          <w:color w:val="000000"/>
                          <w:sz w:val="28"/>
                        </w:rPr>
                      </w:pPr>
                      <w:r>
                        <w:rPr>
                          <w:b/>
                          <w:color w:val="000000"/>
                          <w:sz w:val="28"/>
                        </w:rPr>
                        <w:t xml:space="preserve">Rapport d’activité relatif à la prestation : Espace de </w:t>
                      </w:r>
                      <w:r>
                        <w:rPr>
                          <w:b/>
                          <w:color w:val="000000"/>
                          <w:spacing w:val="-2"/>
                          <w:sz w:val="28"/>
                        </w:rPr>
                        <w:t>l’Entreprise</w:t>
                      </w:r>
                    </w:p>
                  </w:txbxContent>
                </v:textbox>
                <w10:wrap type="none"/>
                <w10:anchorlock/>
              </v:shape>
            </w:pict>
          </mc:Fallback>
        </mc:AlternateContent>
      </w:r>
    </w:p>
    <w:p w14:paraId="077FA003">
      <w:pPr>
        <w:pStyle w:val="4"/>
        <w:spacing w:before="2"/>
        <w:rPr>
          <w:rFonts w:ascii="Times New Roman"/>
          <w:sz w:val="14"/>
        </w:rPr>
      </w:pPr>
    </w:p>
    <w:tbl>
      <w:tblPr>
        <w:tblStyle w:val="3"/>
        <w:tblW w:w="0" w:type="auto"/>
        <w:tblInd w:w="78" w:type="dxa"/>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Layout w:type="fixed"/>
        <w:tblCellMar>
          <w:top w:w="0" w:type="dxa"/>
          <w:left w:w="0" w:type="dxa"/>
          <w:bottom w:w="0" w:type="dxa"/>
          <w:right w:w="0" w:type="dxa"/>
        </w:tblCellMar>
      </w:tblPr>
      <w:tblGrid>
        <w:gridCol w:w="2181"/>
        <w:gridCol w:w="7590"/>
      </w:tblGrid>
      <w:tr w14:paraId="59AF97B9">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CellMar>
            <w:top w:w="0" w:type="dxa"/>
            <w:left w:w="0" w:type="dxa"/>
            <w:bottom w:w="0" w:type="dxa"/>
            <w:right w:w="0" w:type="dxa"/>
          </w:tblCellMar>
        </w:tblPrEx>
        <w:trPr>
          <w:trHeight w:val="521" w:hRule="atLeast"/>
        </w:trPr>
        <w:tc>
          <w:tcPr>
            <w:tcW w:w="2181" w:type="dxa"/>
            <w:shd w:val="clear" w:color="auto" w:fill="D9E2F2"/>
          </w:tcPr>
          <w:p w14:paraId="6254F318">
            <w:pPr>
              <w:pStyle w:val="9"/>
              <w:spacing w:before="130"/>
              <w:ind w:left="69"/>
              <w:rPr>
                <w:b/>
                <w:sz w:val="22"/>
              </w:rPr>
            </w:pPr>
            <w:r>
              <w:rPr>
                <w:b/>
                <w:sz w:val="22"/>
              </w:rPr>
              <w:t xml:space="preserve">Prestation </w:t>
            </w:r>
            <w:r>
              <w:rPr>
                <w:b/>
                <w:spacing w:val="-10"/>
                <w:sz w:val="22"/>
              </w:rPr>
              <w:t>:</w:t>
            </w:r>
          </w:p>
        </w:tc>
        <w:tc>
          <w:tcPr>
            <w:tcW w:w="7590" w:type="dxa"/>
          </w:tcPr>
          <w:p w14:paraId="7F457100">
            <w:pPr>
              <w:pStyle w:val="9"/>
              <w:spacing w:before="65"/>
              <w:jc w:val="center"/>
              <w:rPr>
                <w:b/>
                <w:sz w:val="28"/>
              </w:rPr>
            </w:pPr>
            <w:r>
              <w:rPr>
                <w:b/>
                <w:sz w:val="28"/>
              </w:rPr>
              <w:t xml:space="preserve">Espace de </w:t>
            </w:r>
            <w:r>
              <w:rPr>
                <w:b/>
                <w:spacing w:val="-2"/>
                <w:sz w:val="28"/>
              </w:rPr>
              <w:t>l’Entreprise</w:t>
            </w:r>
          </w:p>
        </w:tc>
      </w:tr>
      <w:tr w14:paraId="4F9CAF93">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CellMar>
            <w:top w:w="0" w:type="dxa"/>
            <w:left w:w="0" w:type="dxa"/>
            <w:bottom w:w="0" w:type="dxa"/>
            <w:right w:w="0" w:type="dxa"/>
          </w:tblCellMar>
        </w:tblPrEx>
        <w:trPr>
          <w:trHeight w:val="448" w:hRule="atLeast"/>
        </w:trPr>
        <w:tc>
          <w:tcPr>
            <w:tcW w:w="2181" w:type="dxa"/>
            <w:shd w:val="clear" w:color="auto" w:fill="D9E2F2"/>
          </w:tcPr>
          <w:p w14:paraId="3D4AC8C2">
            <w:pPr>
              <w:pStyle w:val="9"/>
              <w:spacing w:before="94"/>
              <w:ind w:left="69"/>
              <w:rPr>
                <w:b/>
                <w:sz w:val="22"/>
              </w:rPr>
            </w:pPr>
            <w:r>
              <w:rPr>
                <w:b/>
                <w:sz w:val="22"/>
              </w:rPr>
              <w:t xml:space="preserve">Bilan des réalisations </w:t>
            </w:r>
            <w:r>
              <w:rPr>
                <w:b/>
                <w:spacing w:val="-10"/>
                <w:sz w:val="22"/>
              </w:rPr>
              <w:t>:</w:t>
            </w:r>
          </w:p>
        </w:tc>
        <w:tc>
          <w:tcPr>
            <w:tcW w:w="7590" w:type="dxa"/>
          </w:tcPr>
          <w:p w14:paraId="1D6AD943">
            <w:pPr>
              <w:pStyle w:val="9"/>
              <w:spacing w:before="64"/>
              <w:jc w:val="center"/>
              <w:rPr>
                <w:b/>
                <w:sz w:val="22"/>
              </w:rPr>
            </w:pPr>
            <w:r>
              <w:rPr>
                <w:b/>
                <w:sz w:val="22"/>
              </w:rPr>
              <w:t xml:space="preserve">Régional consolidé </w:t>
            </w:r>
            <w:r>
              <w:rPr>
                <w:b/>
                <w:spacing w:val="-4"/>
                <w:sz w:val="22"/>
              </w:rPr>
              <w:t>2024</w:t>
            </w:r>
          </w:p>
        </w:tc>
      </w:tr>
      <w:tr w14:paraId="5BDA78AF">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CellMar>
            <w:top w:w="0" w:type="dxa"/>
            <w:left w:w="0" w:type="dxa"/>
            <w:bottom w:w="0" w:type="dxa"/>
            <w:right w:w="0" w:type="dxa"/>
          </w:tblCellMar>
        </w:tblPrEx>
        <w:trPr>
          <w:trHeight w:val="448" w:hRule="atLeast"/>
        </w:trPr>
        <w:tc>
          <w:tcPr>
            <w:tcW w:w="2181" w:type="dxa"/>
            <w:shd w:val="clear" w:color="auto" w:fill="D9E2F2"/>
          </w:tcPr>
          <w:p w14:paraId="3F84F57C">
            <w:pPr>
              <w:pStyle w:val="9"/>
              <w:spacing w:before="94"/>
              <w:ind w:left="69"/>
              <w:rPr>
                <w:b/>
                <w:sz w:val="22"/>
              </w:rPr>
            </w:pPr>
            <w:r>
              <w:rPr>
                <w:b/>
                <w:sz w:val="22"/>
              </w:rPr>
              <w:t xml:space="preserve">Période couverte </w:t>
            </w:r>
            <w:r>
              <w:rPr>
                <w:b/>
                <w:spacing w:val="-10"/>
                <w:sz w:val="22"/>
              </w:rPr>
              <w:t>:</w:t>
            </w:r>
          </w:p>
        </w:tc>
        <w:tc>
          <w:tcPr>
            <w:tcW w:w="7590" w:type="dxa"/>
            <w:shd w:val="clear" w:color="auto" w:fill="FFE499"/>
          </w:tcPr>
          <w:p w14:paraId="43631D0B">
            <w:pPr>
              <w:pStyle w:val="9"/>
              <w:spacing w:before="64"/>
              <w:jc w:val="center"/>
              <w:rPr>
                <w:b/>
                <w:sz w:val="22"/>
              </w:rPr>
            </w:pPr>
            <w:r>
              <w:rPr>
                <w:b/>
                <w:sz w:val="22"/>
              </w:rPr>
              <w:t>DU</w:t>
            </w:r>
            <w:r>
              <w:rPr>
                <w:b/>
                <w:spacing w:val="74"/>
                <w:w w:val="150"/>
                <w:sz w:val="22"/>
              </w:rPr>
              <w:t xml:space="preserve"> </w:t>
            </w:r>
            <w:r>
              <w:rPr>
                <w:b/>
                <w:sz w:val="22"/>
              </w:rPr>
              <w:t>02/01/2024</w:t>
            </w:r>
            <w:r>
              <w:rPr>
                <w:b/>
                <w:spacing w:val="75"/>
                <w:w w:val="150"/>
                <w:sz w:val="22"/>
              </w:rPr>
              <w:t xml:space="preserve"> </w:t>
            </w:r>
            <w:r>
              <w:rPr>
                <w:b/>
                <w:sz w:val="22"/>
              </w:rPr>
              <w:t>AU</w:t>
            </w:r>
            <w:r>
              <w:rPr>
                <w:b/>
                <w:spacing w:val="74"/>
                <w:w w:val="150"/>
                <w:sz w:val="22"/>
              </w:rPr>
              <w:t xml:space="preserve"> </w:t>
            </w:r>
            <w:r>
              <w:rPr>
                <w:b/>
                <w:spacing w:val="-2"/>
                <w:sz w:val="22"/>
              </w:rPr>
              <w:t>31/12/2024</w:t>
            </w:r>
          </w:p>
        </w:tc>
      </w:tr>
      <w:tr w14:paraId="669819E3">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CellMar>
            <w:top w:w="0" w:type="dxa"/>
            <w:left w:w="0" w:type="dxa"/>
            <w:bottom w:w="0" w:type="dxa"/>
            <w:right w:w="0" w:type="dxa"/>
          </w:tblCellMar>
        </w:tblPrEx>
        <w:trPr>
          <w:trHeight w:val="448" w:hRule="atLeast"/>
        </w:trPr>
        <w:tc>
          <w:tcPr>
            <w:tcW w:w="2181" w:type="dxa"/>
            <w:shd w:val="clear" w:color="auto" w:fill="D9E2F2"/>
          </w:tcPr>
          <w:p w14:paraId="1732A046">
            <w:pPr>
              <w:pStyle w:val="9"/>
              <w:spacing w:before="94"/>
              <w:ind w:left="69"/>
              <w:rPr>
                <w:b/>
                <w:sz w:val="22"/>
              </w:rPr>
            </w:pPr>
            <w:r>
              <w:rPr>
                <w:b/>
                <w:sz w:val="22"/>
              </w:rPr>
              <w:t xml:space="preserve">Date </w:t>
            </w:r>
            <w:r>
              <w:rPr>
                <w:b/>
                <w:spacing w:val="-2"/>
                <w:sz w:val="22"/>
              </w:rPr>
              <w:t>d’élaboration</w:t>
            </w:r>
          </w:p>
        </w:tc>
        <w:tc>
          <w:tcPr>
            <w:tcW w:w="7590" w:type="dxa"/>
          </w:tcPr>
          <w:p w14:paraId="1DFCF7D2">
            <w:pPr>
              <w:pStyle w:val="9"/>
              <w:spacing w:before="64"/>
              <w:jc w:val="center"/>
              <w:rPr>
                <w:b/>
                <w:sz w:val="22"/>
              </w:rPr>
            </w:pPr>
            <w:r>
              <w:rPr>
                <w:b/>
                <w:sz w:val="22"/>
              </w:rPr>
              <w:t xml:space="preserve">Janvier </w:t>
            </w:r>
            <w:r>
              <w:rPr>
                <w:b/>
                <w:spacing w:val="-4"/>
                <w:sz w:val="22"/>
              </w:rPr>
              <w:t>2025</w:t>
            </w:r>
          </w:p>
        </w:tc>
      </w:tr>
    </w:tbl>
    <w:p w14:paraId="6E354199">
      <w:pPr>
        <w:pStyle w:val="4"/>
        <w:spacing w:before="82"/>
        <w:rPr>
          <w:rFonts w:ascii="Times New Roman"/>
          <w:sz w:val="20"/>
        </w:rPr>
      </w:pPr>
      <w:r>
        <w:rPr>
          <w:rFonts w:ascii="Times New Roman"/>
          <w:sz w:val="20"/>
        </w:rPr>
        <mc:AlternateContent>
          <mc:Choice Requires="wps">
            <w:drawing>
              <wp:anchor distT="0" distB="0" distL="0" distR="0" simplePos="0" relativeHeight="251668480" behindDoc="1" locked="0" layoutInCell="1" allowOverlap="1">
                <wp:simplePos x="0" y="0"/>
                <wp:positionH relativeFrom="page">
                  <wp:posOffset>539750</wp:posOffset>
                </wp:positionH>
                <wp:positionV relativeFrom="paragraph">
                  <wp:posOffset>213360</wp:posOffset>
                </wp:positionV>
                <wp:extent cx="6210935"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6210935" cy="1270"/>
                        </a:xfrm>
                        <a:custGeom>
                          <a:avLst/>
                          <a:gdLst/>
                          <a:ahLst/>
                          <a:cxnLst/>
                          <a:rect l="l" t="t" r="r" b="b"/>
                          <a:pathLst>
                            <a:path w="6210935">
                              <a:moveTo>
                                <a:pt x="0" y="0"/>
                              </a:moveTo>
                              <a:lnTo>
                                <a:pt x="6210935"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42.5pt;margin-top:16.8pt;height:0.1pt;width:489.05pt;mso-position-horizontal-relative:page;mso-wrap-distance-bottom:0pt;mso-wrap-distance-top:0pt;z-index:-251648000;mso-width-relative:page;mso-height-relative:page;" filled="f" stroked="t" coordsize="6210935,1" o:gfxdata="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DPwXDZAAAACQEAAA8AAAAAAAAA&#10;AQAgAAAAIgAAAGRycy9kb3ducmV2LnhtbFBLAQIUABQAAAAIAIdO4kD+sNtZEAIAAHoEAAAOAAAA&#10;AAAAAAEAIAAAACgBAABkcnMvZTJvRG9jLnhtbFBLBQYAAAAABgAGAFkBAACqBQAAAAA=&#10;" path="m0,0l6210935,0e">
                <v:fill on="f" focussize="0,0"/>
                <v:stroke weight="0.5pt" color="#000000" joinstyle="round"/>
                <v:imagedata o:title=""/>
                <o:lock v:ext="edit" aspectratio="f"/>
                <v:textbox inset="0mm,0mm,0mm,0mm"/>
                <w10:wrap type="topAndBottom"/>
              </v:shape>
            </w:pict>
          </mc:Fallback>
        </mc:AlternateContent>
      </w:r>
    </w:p>
    <w:p w14:paraId="69AC457F">
      <w:pPr>
        <w:pStyle w:val="4"/>
        <w:spacing w:before="4"/>
        <w:rPr>
          <w:rFonts w:ascii="Times New Roman"/>
          <w:sz w:val="17"/>
        </w:rPr>
      </w:pPr>
    </w:p>
    <w:tbl>
      <w:tblPr>
        <w:tblStyle w:val="3"/>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85"/>
        <w:gridCol w:w="1407"/>
        <w:gridCol w:w="1962"/>
        <w:gridCol w:w="1245"/>
        <w:gridCol w:w="1676"/>
        <w:gridCol w:w="1985"/>
      </w:tblGrid>
      <w:tr w14:paraId="3C26D9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7" w:hRule="atLeast"/>
        </w:trPr>
        <w:tc>
          <w:tcPr>
            <w:tcW w:w="10060" w:type="dxa"/>
            <w:gridSpan w:val="6"/>
            <w:shd w:val="clear" w:color="auto" w:fill="D5DBE3"/>
          </w:tcPr>
          <w:p w14:paraId="348C2A11">
            <w:pPr>
              <w:pStyle w:val="9"/>
              <w:spacing w:before="4"/>
              <w:jc w:val="center"/>
              <w:rPr>
                <w:b/>
                <w:sz w:val="22"/>
              </w:rPr>
            </w:pPr>
            <w:r>
              <w:rPr>
                <w:b/>
                <w:sz w:val="22"/>
              </w:rPr>
              <w:t xml:space="preserve">SUIVI DE </w:t>
            </w:r>
            <w:r>
              <w:rPr>
                <w:b/>
                <w:spacing w:val="-2"/>
                <w:sz w:val="22"/>
              </w:rPr>
              <w:t>PERFORMANCE</w:t>
            </w:r>
          </w:p>
          <w:p w14:paraId="2D15A2EB">
            <w:pPr>
              <w:pStyle w:val="9"/>
              <w:spacing w:before="240"/>
              <w:jc w:val="center"/>
              <w:rPr>
                <w:b/>
                <w:sz w:val="22"/>
              </w:rPr>
            </w:pPr>
            <w:r>
              <w:rPr>
                <w:b/>
                <w:sz w:val="22"/>
              </w:rPr>
              <w:t xml:space="preserve">Back </w:t>
            </w:r>
            <w:r>
              <w:rPr>
                <w:b/>
                <w:spacing w:val="-2"/>
                <w:sz w:val="22"/>
              </w:rPr>
              <w:t>Office</w:t>
            </w:r>
          </w:p>
        </w:tc>
      </w:tr>
      <w:tr w14:paraId="3ADCB0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785" w:type="dxa"/>
            <w:shd w:val="clear" w:color="auto" w:fill="D5DBE3"/>
          </w:tcPr>
          <w:p w14:paraId="0D8763B7">
            <w:pPr>
              <w:pStyle w:val="9"/>
              <w:spacing w:before="4"/>
              <w:ind w:left="426"/>
              <w:rPr>
                <w:b/>
                <w:sz w:val="22"/>
              </w:rPr>
            </w:pPr>
            <w:r>
              <w:rPr>
                <w:b/>
                <w:spacing w:val="-2"/>
                <w:sz w:val="22"/>
              </w:rPr>
              <w:t>Indicateur</w:t>
            </w:r>
          </w:p>
        </w:tc>
        <w:tc>
          <w:tcPr>
            <w:tcW w:w="1407" w:type="dxa"/>
            <w:shd w:val="clear" w:color="auto" w:fill="D5DBE3"/>
          </w:tcPr>
          <w:p w14:paraId="55F396AF">
            <w:pPr>
              <w:pStyle w:val="9"/>
              <w:spacing w:before="4"/>
              <w:jc w:val="center"/>
              <w:rPr>
                <w:b/>
                <w:sz w:val="22"/>
              </w:rPr>
            </w:pPr>
            <w:r>
              <w:rPr>
                <w:b/>
                <w:spacing w:val="-2"/>
                <w:sz w:val="22"/>
              </w:rPr>
              <w:t>Fréquence</w:t>
            </w:r>
          </w:p>
        </w:tc>
        <w:tc>
          <w:tcPr>
            <w:tcW w:w="1962" w:type="dxa"/>
            <w:shd w:val="clear" w:color="auto" w:fill="D5DBE3"/>
          </w:tcPr>
          <w:p w14:paraId="62106F86">
            <w:pPr>
              <w:pStyle w:val="9"/>
              <w:spacing w:before="4"/>
              <w:ind w:right="1"/>
              <w:jc w:val="center"/>
              <w:rPr>
                <w:b/>
                <w:sz w:val="22"/>
              </w:rPr>
            </w:pPr>
            <w:r>
              <w:rPr>
                <w:b/>
                <w:spacing w:val="-2"/>
                <w:sz w:val="22"/>
              </w:rPr>
              <w:t>Objectif</w:t>
            </w:r>
          </w:p>
        </w:tc>
        <w:tc>
          <w:tcPr>
            <w:tcW w:w="1245" w:type="dxa"/>
            <w:shd w:val="clear" w:color="auto" w:fill="D5DBE3"/>
          </w:tcPr>
          <w:p w14:paraId="10F372BF">
            <w:pPr>
              <w:pStyle w:val="9"/>
              <w:spacing w:before="4" w:line="276" w:lineRule="auto"/>
              <w:ind w:left="502" w:right="90" w:hanging="340"/>
              <w:rPr>
                <w:b/>
                <w:sz w:val="22"/>
              </w:rPr>
            </w:pPr>
            <w:r>
              <w:rPr>
                <w:b/>
                <w:spacing w:val="-2"/>
                <w:sz w:val="22"/>
              </w:rPr>
              <w:t>Toléranc</w:t>
            </w:r>
            <w:r>
              <w:rPr>
                <w:b/>
                <w:spacing w:val="-10"/>
                <w:sz w:val="22"/>
              </w:rPr>
              <w:t>e</w:t>
            </w:r>
          </w:p>
        </w:tc>
        <w:tc>
          <w:tcPr>
            <w:tcW w:w="1676" w:type="dxa"/>
            <w:shd w:val="clear" w:color="auto" w:fill="D5DBE3"/>
          </w:tcPr>
          <w:p w14:paraId="655AB99E">
            <w:pPr>
              <w:pStyle w:val="9"/>
              <w:spacing w:before="4" w:line="276" w:lineRule="auto"/>
              <w:ind w:left="643" w:right="329" w:hanging="303"/>
              <w:rPr>
                <w:b/>
                <w:sz w:val="22"/>
              </w:rPr>
            </w:pPr>
            <w:r>
              <w:rPr>
                <w:b/>
                <w:sz w:val="22"/>
              </w:rPr>
              <w:t>Méthode</w:t>
            </w:r>
            <w:r>
              <w:rPr>
                <w:b/>
                <w:spacing w:val="-13"/>
                <w:sz w:val="22"/>
              </w:rPr>
              <w:t xml:space="preserve"> </w:t>
            </w:r>
            <w:r>
              <w:rPr>
                <w:b/>
                <w:sz w:val="22"/>
              </w:rPr>
              <w:t xml:space="preserve">de </w:t>
            </w:r>
            <w:r>
              <w:rPr>
                <w:b/>
                <w:spacing w:val="-2"/>
                <w:sz w:val="22"/>
              </w:rPr>
              <w:t>calcul</w:t>
            </w:r>
          </w:p>
        </w:tc>
        <w:tc>
          <w:tcPr>
            <w:tcW w:w="1985" w:type="dxa"/>
            <w:shd w:val="clear" w:color="auto" w:fill="D5DBE3"/>
          </w:tcPr>
          <w:p w14:paraId="583A197B">
            <w:pPr>
              <w:pStyle w:val="9"/>
              <w:spacing w:before="4" w:line="276" w:lineRule="auto"/>
              <w:ind w:left="783" w:right="187" w:hanging="580"/>
              <w:rPr>
                <w:b/>
                <w:sz w:val="22"/>
              </w:rPr>
            </w:pPr>
            <w:r>
              <w:rPr>
                <w:b/>
                <w:sz w:val="22"/>
              </w:rPr>
              <w:t>Responsabilité</w:t>
            </w:r>
            <w:r>
              <w:rPr>
                <w:b/>
                <w:spacing w:val="-13"/>
                <w:sz w:val="22"/>
              </w:rPr>
              <w:t xml:space="preserve"> </w:t>
            </w:r>
            <w:r>
              <w:rPr>
                <w:b/>
                <w:sz w:val="22"/>
              </w:rPr>
              <w:t xml:space="preserve">et </w:t>
            </w:r>
            <w:r>
              <w:rPr>
                <w:b/>
                <w:spacing w:val="-2"/>
                <w:sz w:val="22"/>
              </w:rPr>
              <w:t>suivi</w:t>
            </w:r>
          </w:p>
        </w:tc>
      </w:tr>
      <w:tr w14:paraId="6695C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5" w:hRule="atLeast"/>
        </w:trPr>
        <w:tc>
          <w:tcPr>
            <w:tcW w:w="1785" w:type="dxa"/>
          </w:tcPr>
          <w:p w14:paraId="3DE0C850">
            <w:pPr>
              <w:pStyle w:val="9"/>
              <w:spacing w:before="105"/>
              <w:ind w:left="0"/>
              <w:rPr>
                <w:rFonts w:ascii="Times New Roman"/>
                <w:sz w:val="22"/>
              </w:rPr>
            </w:pPr>
          </w:p>
          <w:p w14:paraId="46AC888C">
            <w:pPr>
              <w:pStyle w:val="9"/>
              <w:spacing w:line="276" w:lineRule="auto"/>
              <w:ind w:left="322" w:right="310" w:firstLine="65"/>
              <w:jc w:val="both"/>
              <w:rPr>
                <w:sz w:val="22"/>
              </w:rPr>
            </w:pPr>
            <w:r>
              <w:rPr>
                <w:sz w:val="22"/>
              </w:rPr>
              <w:t xml:space="preserve">Nombre de </w:t>
            </w:r>
            <w:r>
              <w:rPr>
                <w:spacing w:val="-2"/>
                <w:sz w:val="22"/>
              </w:rPr>
              <w:t>programmes répertoriés</w:t>
            </w:r>
          </w:p>
        </w:tc>
        <w:tc>
          <w:tcPr>
            <w:tcW w:w="1407" w:type="dxa"/>
          </w:tcPr>
          <w:p w14:paraId="689C0650">
            <w:pPr>
              <w:pStyle w:val="9"/>
              <w:ind w:left="0"/>
              <w:rPr>
                <w:rFonts w:ascii="Times New Roman"/>
                <w:sz w:val="22"/>
              </w:rPr>
            </w:pPr>
          </w:p>
          <w:p w14:paraId="1E13188B">
            <w:pPr>
              <w:pStyle w:val="9"/>
              <w:spacing w:before="161"/>
              <w:ind w:left="0"/>
              <w:rPr>
                <w:rFonts w:ascii="Times New Roman"/>
                <w:sz w:val="22"/>
              </w:rPr>
            </w:pPr>
          </w:p>
          <w:p w14:paraId="6D6A9B22">
            <w:pPr>
              <w:pStyle w:val="9"/>
              <w:jc w:val="center"/>
              <w:rPr>
                <w:sz w:val="22"/>
              </w:rPr>
            </w:pPr>
            <w:r>
              <w:rPr>
                <w:spacing w:val="-2"/>
                <w:sz w:val="22"/>
              </w:rPr>
              <w:t>Annuelle</w:t>
            </w:r>
          </w:p>
        </w:tc>
        <w:tc>
          <w:tcPr>
            <w:tcW w:w="1962" w:type="dxa"/>
          </w:tcPr>
          <w:p w14:paraId="66C199D8">
            <w:pPr>
              <w:pStyle w:val="9"/>
              <w:spacing w:before="4"/>
              <w:ind w:right="1"/>
              <w:jc w:val="center"/>
              <w:rPr>
                <w:sz w:val="22"/>
              </w:rPr>
            </w:pPr>
            <w:r>
              <w:rPr>
                <w:spacing w:val="-5"/>
                <w:sz w:val="22"/>
              </w:rPr>
              <w:t>07</w:t>
            </w:r>
          </w:p>
          <w:p w14:paraId="1B6E261B">
            <w:pPr>
              <w:pStyle w:val="9"/>
              <w:spacing w:before="240"/>
              <w:ind w:right="1"/>
              <w:jc w:val="center"/>
              <w:rPr>
                <w:sz w:val="22"/>
              </w:rPr>
            </w:pPr>
            <w:r>
              <w:rPr>
                <w:sz w:val="22"/>
              </w:rPr>
              <w:t xml:space="preserve">+ y </w:t>
            </w:r>
            <w:r>
              <w:rPr>
                <w:spacing w:val="-2"/>
                <w:sz w:val="22"/>
              </w:rPr>
              <w:t>compris</w:t>
            </w:r>
          </w:p>
          <w:p w14:paraId="775A2380">
            <w:pPr>
              <w:pStyle w:val="9"/>
              <w:spacing w:before="40"/>
              <w:jc w:val="center"/>
              <w:rPr>
                <w:sz w:val="22"/>
              </w:rPr>
            </w:pPr>
            <w:r>
              <w:rPr>
                <w:sz w:val="22"/>
              </w:rPr>
              <w:t xml:space="preserve">actualisation </w:t>
            </w:r>
            <w:r>
              <w:rPr>
                <w:color w:val="006FBF"/>
                <w:sz w:val="22"/>
              </w:rPr>
              <w:t xml:space="preserve">de </w:t>
            </w:r>
            <w:r>
              <w:rPr>
                <w:color w:val="006FBF"/>
                <w:spacing w:val="-10"/>
                <w:sz w:val="22"/>
              </w:rPr>
              <w:t>9</w:t>
            </w:r>
          </w:p>
        </w:tc>
        <w:tc>
          <w:tcPr>
            <w:tcW w:w="1245" w:type="dxa"/>
          </w:tcPr>
          <w:p w14:paraId="50D182E3">
            <w:pPr>
              <w:pStyle w:val="9"/>
              <w:ind w:left="0"/>
              <w:rPr>
                <w:rFonts w:ascii="Times New Roman"/>
                <w:sz w:val="22"/>
              </w:rPr>
            </w:pPr>
          </w:p>
          <w:p w14:paraId="24FE01C0">
            <w:pPr>
              <w:pStyle w:val="9"/>
              <w:spacing w:before="161"/>
              <w:ind w:left="0"/>
              <w:rPr>
                <w:rFonts w:ascii="Times New Roman"/>
                <w:sz w:val="22"/>
              </w:rPr>
            </w:pPr>
          </w:p>
          <w:p w14:paraId="51AD7397">
            <w:pPr>
              <w:pStyle w:val="9"/>
              <w:ind w:right="1"/>
              <w:jc w:val="center"/>
              <w:rPr>
                <w:sz w:val="22"/>
              </w:rPr>
            </w:pPr>
            <w:r>
              <w:rPr>
                <w:spacing w:val="-5"/>
                <w:sz w:val="22"/>
              </w:rPr>
              <w:t>04</w:t>
            </w:r>
          </w:p>
        </w:tc>
        <w:tc>
          <w:tcPr>
            <w:tcW w:w="1676" w:type="dxa"/>
          </w:tcPr>
          <w:p w14:paraId="65FDC84D">
            <w:pPr>
              <w:pStyle w:val="9"/>
              <w:spacing w:before="4" w:line="276" w:lineRule="auto"/>
              <w:ind w:left="79" w:right="67"/>
              <w:jc w:val="center"/>
              <w:rPr>
                <w:sz w:val="22"/>
              </w:rPr>
            </w:pPr>
            <w:r>
              <w:rPr>
                <w:spacing w:val="-2"/>
                <w:sz w:val="22"/>
              </w:rPr>
              <w:t xml:space="preserve">Dénombrement </w:t>
            </w:r>
            <w:r>
              <w:rPr>
                <w:sz w:val="22"/>
              </w:rPr>
              <w:t>des</w:t>
            </w:r>
            <w:r>
              <w:rPr>
                <w:spacing w:val="-13"/>
                <w:sz w:val="22"/>
              </w:rPr>
              <w:t xml:space="preserve"> </w:t>
            </w:r>
            <w:r>
              <w:rPr>
                <w:sz w:val="22"/>
              </w:rPr>
              <w:t>Programmes répertoriés par l’Equipe EE (El</w:t>
            </w:r>
          </w:p>
          <w:p w14:paraId="39FC900A">
            <w:pPr>
              <w:pStyle w:val="9"/>
              <w:ind w:left="79" w:right="69"/>
              <w:jc w:val="center"/>
              <w:rPr>
                <w:sz w:val="22"/>
              </w:rPr>
            </w:pPr>
            <w:r>
              <w:rPr>
                <w:sz w:val="22"/>
              </w:rPr>
              <w:t xml:space="preserve">Kelaa </w:t>
            </w:r>
            <w:r>
              <w:rPr>
                <w:spacing w:val="-2"/>
                <w:sz w:val="22"/>
              </w:rPr>
              <w:t>Sraghna)</w:t>
            </w:r>
          </w:p>
        </w:tc>
        <w:tc>
          <w:tcPr>
            <w:tcW w:w="1985" w:type="dxa"/>
          </w:tcPr>
          <w:p w14:paraId="6A916E6F">
            <w:pPr>
              <w:pStyle w:val="9"/>
              <w:spacing w:before="4" w:line="276" w:lineRule="auto"/>
              <w:ind w:left="553" w:right="236" w:hanging="300"/>
              <w:rPr>
                <w:sz w:val="22"/>
              </w:rPr>
            </w:pPr>
            <w:r>
              <w:rPr>
                <w:sz w:val="22"/>
              </w:rPr>
              <w:t>Coordonnateur</w:t>
            </w:r>
            <w:r>
              <w:rPr>
                <w:spacing w:val="-13"/>
                <w:sz w:val="22"/>
              </w:rPr>
              <w:t xml:space="preserve"> </w:t>
            </w:r>
            <w:r>
              <w:rPr>
                <w:sz w:val="22"/>
              </w:rPr>
              <w:t>; Équipe EE</w:t>
            </w:r>
          </w:p>
        </w:tc>
      </w:tr>
      <w:tr w14:paraId="7D3DFC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3" w:hRule="atLeast"/>
        </w:trPr>
        <w:tc>
          <w:tcPr>
            <w:tcW w:w="1785" w:type="dxa"/>
          </w:tcPr>
          <w:p w14:paraId="1A951787">
            <w:pPr>
              <w:pStyle w:val="9"/>
              <w:ind w:left="0"/>
              <w:rPr>
                <w:rFonts w:ascii="Times New Roman"/>
                <w:sz w:val="22"/>
              </w:rPr>
            </w:pPr>
          </w:p>
          <w:p w14:paraId="528F39C0">
            <w:pPr>
              <w:pStyle w:val="9"/>
              <w:spacing w:before="6"/>
              <w:ind w:left="0"/>
              <w:rPr>
                <w:rFonts w:ascii="Times New Roman"/>
                <w:sz w:val="22"/>
              </w:rPr>
            </w:pPr>
          </w:p>
          <w:p w14:paraId="29C131CE">
            <w:pPr>
              <w:pStyle w:val="9"/>
              <w:spacing w:before="1" w:line="276" w:lineRule="auto"/>
              <w:ind w:left="145" w:right="133"/>
              <w:jc w:val="center"/>
              <w:rPr>
                <w:sz w:val="22"/>
              </w:rPr>
            </w:pPr>
            <w:r>
              <w:rPr>
                <w:sz w:val="22"/>
              </w:rPr>
              <w:t xml:space="preserve">Nombre de </w:t>
            </w:r>
            <w:r>
              <w:rPr>
                <w:spacing w:val="-2"/>
                <w:sz w:val="22"/>
              </w:rPr>
              <w:t>démarches administratives répertoriés</w:t>
            </w:r>
          </w:p>
        </w:tc>
        <w:tc>
          <w:tcPr>
            <w:tcW w:w="1407" w:type="dxa"/>
          </w:tcPr>
          <w:p w14:paraId="1F121AD3">
            <w:pPr>
              <w:pStyle w:val="9"/>
              <w:ind w:left="0"/>
              <w:rPr>
                <w:rFonts w:ascii="Times New Roman"/>
                <w:sz w:val="22"/>
              </w:rPr>
            </w:pPr>
          </w:p>
          <w:p w14:paraId="2415F6B5">
            <w:pPr>
              <w:pStyle w:val="9"/>
              <w:ind w:left="0"/>
              <w:rPr>
                <w:rFonts w:ascii="Times New Roman"/>
                <w:sz w:val="22"/>
              </w:rPr>
            </w:pPr>
          </w:p>
          <w:p w14:paraId="3C29AB94">
            <w:pPr>
              <w:pStyle w:val="9"/>
              <w:spacing w:before="217"/>
              <w:ind w:left="0"/>
              <w:rPr>
                <w:rFonts w:ascii="Times New Roman"/>
                <w:sz w:val="22"/>
              </w:rPr>
            </w:pPr>
          </w:p>
          <w:p w14:paraId="6582934D">
            <w:pPr>
              <w:pStyle w:val="9"/>
              <w:jc w:val="center"/>
              <w:rPr>
                <w:sz w:val="22"/>
              </w:rPr>
            </w:pPr>
            <w:r>
              <w:rPr>
                <w:spacing w:val="-2"/>
                <w:sz w:val="22"/>
              </w:rPr>
              <w:t>Annuelle</w:t>
            </w:r>
          </w:p>
        </w:tc>
        <w:tc>
          <w:tcPr>
            <w:tcW w:w="1962" w:type="dxa"/>
          </w:tcPr>
          <w:p w14:paraId="5317F209">
            <w:pPr>
              <w:pStyle w:val="9"/>
              <w:spacing w:before="4" w:line="276" w:lineRule="auto"/>
              <w:ind w:left="293" w:right="281" w:firstLine="49"/>
              <w:jc w:val="center"/>
              <w:rPr>
                <w:sz w:val="22"/>
              </w:rPr>
            </w:pPr>
            <w:r>
              <w:rPr>
                <w:sz w:val="22"/>
              </w:rPr>
              <w:t xml:space="preserve">Traduction de </w:t>
            </w:r>
            <w:r>
              <w:rPr>
                <w:spacing w:val="-2"/>
                <w:sz w:val="22"/>
              </w:rPr>
              <w:t xml:space="preserve">démarches administratives </w:t>
            </w:r>
            <w:r>
              <w:rPr>
                <w:sz w:val="22"/>
              </w:rPr>
              <w:t>répertoriés 06</w:t>
            </w:r>
          </w:p>
        </w:tc>
        <w:tc>
          <w:tcPr>
            <w:tcW w:w="1245" w:type="dxa"/>
          </w:tcPr>
          <w:p w14:paraId="25DD11B5">
            <w:pPr>
              <w:pStyle w:val="9"/>
              <w:ind w:left="0"/>
              <w:rPr>
                <w:rFonts w:ascii="Times New Roman"/>
                <w:sz w:val="22"/>
              </w:rPr>
            </w:pPr>
          </w:p>
          <w:p w14:paraId="33633B35">
            <w:pPr>
              <w:pStyle w:val="9"/>
              <w:ind w:left="0"/>
              <w:rPr>
                <w:rFonts w:ascii="Times New Roman"/>
                <w:sz w:val="22"/>
              </w:rPr>
            </w:pPr>
          </w:p>
          <w:p w14:paraId="6506CA52">
            <w:pPr>
              <w:pStyle w:val="9"/>
              <w:spacing w:before="217"/>
              <w:ind w:left="0"/>
              <w:rPr>
                <w:rFonts w:ascii="Times New Roman"/>
                <w:sz w:val="22"/>
              </w:rPr>
            </w:pPr>
          </w:p>
          <w:p w14:paraId="1405E980">
            <w:pPr>
              <w:pStyle w:val="9"/>
              <w:ind w:right="1"/>
              <w:jc w:val="center"/>
              <w:rPr>
                <w:sz w:val="22"/>
              </w:rPr>
            </w:pPr>
            <w:r>
              <w:rPr>
                <w:spacing w:val="-5"/>
                <w:sz w:val="22"/>
              </w:rPr>
              <w:t>04</w:t>
            </w:r>
          </w:p>
        </w:tc>
        <w:tc>
          <w:tcPr>
            <w:tcW w:w="1676" w:type="dxa"/>
          </w:tcPr>
          <w:p w14:paraId="0A607EC8">
            <w:pPr>
              <w:pStyle w:val="9"/>
              <w:spacing w:before="4" w:line="276" w:lineRule="auto"/>
              <w:ind w:left="79" w:right="67"/>
              <w:jc w:val="center"/>
              <w:rPr>
                <w:sz w:val="22"/>
              </w:rPr>
            </w:pPr>
            <w:r>
              <w:rPr>
                <w:spacing w:val="-2"/>
                <w:sz w:val="22"/>
              </w:rPr>
              <w:t xml:space="preserve">Dénombrement </w:t>
            </w:r>
            <w:r>
              <w:rPr>
                <w:sz w:val="22"/>
              </w:rPr>
              <w:t>des Démarches répertoriées</w:t>
            </w:r>
            <w:r>
              <w:rPr>
                <w:spacing w:val="-13"/>
                <w:sz w:val="22"/>
              </w:rPr>
              <w:t xml:space="preserve"> </w:t>
            </w:r>
            <w:r>
              <w:rPr>
                <w:sz w:val="22"/>
              </w:rPr>
              <w:t>par l’Equipe</w:t>
            </w:r>
            <w:r>
              <w:rPr>
                <w:spacing w:val="-13"/>
                <w:sz w:val="22"/>
              </w:rPr>
              <w:t xml:space="preserve"> </w:t>
            </w:r>
            <w:r>
              <w:rPr>
                <w:sz w:val="22"/>
              </w:rPr>
              <w:t>EE</w:t>
            </w:r>
            <w:r>
              <w:rPr>
                <w:spacing w:val="-12"/>
                <w:sz w:val="22"/>
              </w:rPr>
              <w:t xml:space="preserve"> </w:t>
            </w:r>
            <w:r>
              <w:rPr>
                <w:sz w:val="22"/>
              </w:rPr>
              <w:t xml:space="preserve">(Safi, </w:t>
            </w:r>
            <w:r>
              <w:rPr>
                <w:spacing w:val="-2"/>
                <w:sz w:val="22"/>
              </w:rPr>
              <w:t>Essaouira)</w:t>
            </w:r>
          </w:p>
        </w:tc>
        <w:tc>
          <w:tcPr>
            <w:tcW w:w="1985" w:type="dxa"/>
          </w:tcPr>
          <w:p w14:paraId="39295248">
            <w:pPr>
              <w:pStyle w:val="9"/>
              <w:spacing w:before="4" w:line="453" w:lineRule="auto"/>
              <w:ind w:left="553" w:right="261" w:hanging="325"/>
              <w:rPr>
                <w:sz w:val="22"/>
              </w:rPr>
            </w:pPr>
            <w:r>
              <w:rPr>
                <w:sz w:val="22"/>
              </w:rPr>
              <w:t>Coordonnateur</w:t>
            </w:r>
            <w:r>
              <w:rPr>
                <w:spacing w:val="-13"/>
                <w:sz w:val="22"/>
              </w:rPr>
              <w:t xml:space="preserve"> </w:t>
            </w:r>
            <w:r>
              <w:rPr>
                <w:sz w:val="22"/>
              </w:rPr>
              <w:t>; Équipe EE</w:t>
            </w:r>
          </w:p>
        </w:tc>
      </w:tr>
      <w:tr w14:paraId="50ADBB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1785" w:type="dxa"/>
          </w:tcPr>
          <w:p w14:paraId="78C7842D">
            <w:pPr>
              <w:pStyle w:val="9"/>
              <w:spacing w:before="5"/>
              <w:ind w:left="0"/>
              <w:rPr>
                <w:rFonts w:ascii="Times New Roman"/>
                <w:sz w:val="22"/>
              </w:rPr>
            </w:pPr>
          </w:p>
          <w:p w14:paraId="469E3A6F">
            <w:pPr>
              <w:pStyle w:val="9"/>
              <w:spacing w:line="276" w:lineRule="auto"/>
              <w:ind w:left="145" w:right="133"/>
              <w:jc w:val="center"/>
              <w:rPr>
                <w:sz w:val="22"/>
              </w:rPr>
            </w:pPr>
            <w:r>
              <w:rPr>
                <w:spacing w:val="-2"/>
                <w:sz w:val="22"/>
              </w:rPr>
              <w:t xml:space="preserve">Nombre d’entreprises répertoriés </w:t>
            </w:r>
            <w:r>
              <w:rPr>
                <w:sz w:val="22"/>
              </w:rPr>
              <w:t>(Annuaire</w:t>
            </w:r>
            <w:r>
              <w:rPr>
                <w:spacing w:val="-13"/>
                <w:sz w:val="22"/>
              </w:rPr>
              <w:t xml:space="preserve"> </w:t>
            </w:r>
            <w:r>
              <w:rPr>
                <w:sz w:val="22"/>
              </w:rPr>
              <w:t xml:space="preserve">des </w:t>
            </w:r>
            <w:r>
              <w:rPr>
                <w:spacing w:val="-2"/>
                <w:sz w:val="22"/>
              </w:rPr>
              <w:t>entreprises)</w:t>
            </w:r>
          </w:p>
        </w:tc>
        <w:tc>
          <w:tcPr>
            <w:tcW w:w="1407" w:type="dxa"/>
          </w:tcPr>
          <w:p w14:paraId="23F9C169">
            <w:pPr>
              <w:pStyle w:val="9"/>
              <w:ind w:left="0"/>
              <w:rPr>
                <w:rFonts w:ascii="Times New Roman"/>
                <w:sz w:val="22"/>
              </w:rPr>
            </w:pPr>
          </w:p>
          <w:p w14:paraId="609FD84E">
            <w:pPr>
              <w:pStyle w:val="9"/>
              <w:ind w:left="0"/>
              <w:rPr>
                <w:rFonts w:ascii="Times New Roman"/>
                <w:sz w:val="22"/>
              </w:rPr>
            </w:pPr>
          </w:p>
          <w:p w14:paraId="2B7A6FC4">
            <w:pPr>
              <w:pStyle w:val="9"/>
              <w:spacing w:before="117"/>
              <w:ind w:left="0"/>
              <w:rPr>
                <w:rFonts w:ascii="Times New Roman"/>
                <w:sz w:val="22"/>
              </w:rPr>
            </w:pPr>
          </w:p>
          <w:p w14:paraId="4718CDFE">
            <w:pPr>
              <w:pStyle w:val="9"/>
              <w:jc w:val="center"/>
              <w:rPr>
                <w:sz w:val="22"/>
              </w:rPr>
            </w:pPr>
            <w:r>
              <w:rPr>
                <w:spacing w:val="-2"/>
                <w:sz w:val="22"/>
              </w:rPr>
              <w:t>Annuelle</w:t>
            </w:r>
          </w:p>
        </w:tc>
        <w:tc>
          <w:tcPr>
            <w:tcW w:w="1962" w:type="dxa"/>
          </w:tcPr>
          <w:p w14:paraId="4AFC923F">
            <w:pPr>
              <w:pStyle w:val="9"/>
              <w:ind w:left="0"/>
              <w:rPr>
                <w:rFonts w:ascii="Times New Roman"/>
                <w:sz w:val="22"/>
              </w:rPr>
            </w:pPr>
          </w:p>
          <w:p w14:paraId="6B8A2E22">
            <w:pPr>
              <w:pStyle w:val="9"/>
              <w:ind w:left="0"/>
              <w:rPr>
                <w:rFonts w:ascii="Times New Roman"/>
                <w:sz w:val="22"/>
              </w:rPr>
            </w:pPr>
          </w:p>
          <w:p w14:paraId="1EAE3F6A">
            <w:pPr>
              <w:pStyle w:val="9"/>
              <w:spacing w:before="117"/>
              <w:ind w:left="0"/>
              <w:rPr>
                <w:rFonts w:ascii="Times New Roman"/>
                <w:sz w:val="22"/>
              </w:rPr>
            </w:pPr>
          </w:p>
          <w:p w14:paraId="7FE5D3F3">
            <w:pPr>
              <w:pStyle w:val="9"/>
              <w:jc w:val="center"/>
              <w:rPr>
                <w:sz w:val="22"/>
              </w:rPr>
            </w:pPr>
            <w:r>
              <w:rPr>
                <w:spacing w:val="-4"/>
                <w:sz w:val="22"/>
              </w:rPr>
              <w:t>2000</w:t>
            </w:r>
          </w:p>
        </w:tc>
        <w:tc>
          <w:tcPr>
            <w:tcW w:w="1245" w:type="dxa"/>
          </w:tcPr>
          <w:p w14:paraId="11DA1CA1">
            <w:pPr>
              <w:pStyle w:val="9"/>
              <w:ind w:left="0"/>
              <w:rPr>
                <w:rFonts w:ascii="Times New Roman"/>
                <w:sz w:val="22"/>
              </w:rPr>
            </w:pPr>
          </w:p>
          <w:p w14:paraId="342B8834">
            <w:pPr>
              <w:pStyle w:val="9"/>
              <w:ind w:left="0"/>
              <w:rPr>
                <w:rFonts w:ascii="Times New Roman"/>
                <w:sz w:val="22"/>
              </w:rPr>
            </w:pPr>
          </w:p>
          <w:p w14:paraId="0BAC7A60">
            <w:pPr>
              <w:pStyle w:val="9"/>
              <w:spacing w:before="117"/>
              <w:ind w:left="0"/>
              <w:rPr>
                <w:rFonts w:ascii="Times New Roman"/>
                <w:sz w:val="22"/>
              </w:rPr>
            </w:pPr>
          </w:p>
          <w:p w14:paraId="3718EB3F">
            <w:pPr>
              <w:pStyle w:val="9"/>
              <w:ind w:right="1"/>
              <w:jc w:val="center"/>
              <w:rPr>
                <w:sz w:val="22"/>
              </w:rPr>
            </w:pPr>
            <w:r>
              <w:rPr>
                <w:spacing w:val="-5"/>
                <w:sz w:val="22"/>
              </w:rPr>
              <w:t>100</w:t>
            </w:r>
          </w:p>
        </w:tc>
        <w:tc>
          <w:tcPr>
            <w:tcW w:w="1676" w:type="dxa"/>
          </w:tcPr>
          <w:p w14:paraId="6CC3E626">
            <w:pPr>
              <w:pStyle w:val="9"/>
              <w:spacing w:before="4" w:line="276" w:lineRule="auto"/>
              <w:ind w:left="79" w:right="67"/>
              <w:jc w:val="center"/>
              <w:rPr>
                <w:sz w:val="22"/>
              </w:rPr>
            </w:pPr>
            <w:r>
              <w:rPr>
                <w:spacing w:val="-2"/>
                <w:sz w:val="22"/>
              </w:rPr>
              <w:t xml:space="preserve">Dénombrement </w:t>
            </w:r>
            <w:r>
              <w:rPr>
                <w:sz w:val="22"/>
              </w:rPr>
              <w:t>des Entreprises répertoriées</w:t>
            </w:r>
            <w:r>
              <w:rPr>
                <w:spacing w:val="-13"/>
                <w:sz w:val="22"/>
              </w:rPr>
              <w:t xml:space="preserve"> </w:t>
            </w:r>
            <w:r>
              <w:rPr>
                <w:sz w:val="22"/>
              </w:rPr>
              <w:t>par l’Equipe EE</w:t>
            </w:r>
          </w:p>
        </w:tc>
        <w:tc>
          <w:tcPr>
            <w:tcW w:w="1985" w:type="dxa"/>
          </w:tcPr>
          <w:p w14:paraId="7C52F08F">
            <w:pPr>
              <w:pStyle w:val="9"/>
              <w:spacing w:before="4" w:line="276" w:lineRule="auto"/>
              <w:ind w:left="12"/>
              <w:jc w:val="center"/>
              <w:rPr>
                <w:sz w:val="22"/>
              </w:rPr>
            </w:pPr>
            <w:r>
              <w:rPr>
                <w:sz w:val="22"/>
              </w:rPr>
              <w:t>Coordonnateur</w:t>
            </w:r>
            <w:r>
              <w:rPr>
                <w:spacing w:val="-13"/>
                <w:sz w:val="22"/>
              </w:rPr>
              <w:t xml:space="preserve"> </w:t>
            </w:r>
            <w:r>
              <w:rPr>
                <w:sz w:val="22"/>
              </w:rPr>
              <w:t>;</w:t>
            </w:r>
            <w:r>
              <w:rPr>
                <w:spacing w:val="-12"/>
                <w:sz w:val="22"/>
              </w:rPr>
              <w:t xml:space="preserve"> </w:t>
            </w:r>
            <w:r>
              <w:rPr>
                <w:sz w:val="22"/>
              </w:rPr>
              <w:t xml:space="preserve">Le </w:t>
            </w:r>
            <w:r>
              <w:rPr>
                <w:spacing w:val="-2"/>
                <w:sz w:val="22"/>
              </w:rPr>
              <w:t>responsable</w:t>
            </w:r>
          </w:p>
          <w:p w14:paraId="4B74270A">
            <w:pPr>
              <w:pStyle w:val="9"/>
              <w:ind w:left="12" w:right="2"/>
              <w:jc w:val="center"/>
              <w:rPr>
                <w:sz w:val="22"/>
              </w:rPr>
            </w:pPr>
            <w:r>
              <w:rPr>
                <w:spacing w:val="-2"/>
                <w:sz w:val="22"/>
              </w:rPr>
              <w:t>consolidation</w:t>
            </w:r>
          </w:p>
          <w:p w14:paraId="34D02EFD">
            <w:pPr>
              <w:pStyle w:val="9"/>
              <w:spacing w:before="40" w:line="276" w:lineRule="auto"/>
              <w:ind w:left="133" w:right="121"/>
              <w:jc w:val="center"/>
              <w:rPr>
                <w:sz w:val="22"/>
              </w:rPr>
            </w:pPr>
            <w:r>
              <w:rPr>
                <w:sz w:val="22"/>
              </w:rPr>
              <w:t>annuaire+</w:t>
            </w:r>
            <w:r>
              <w:rPr>
                <w:spacing w:val="-13"/>
                <w:sz w:val="22"/>
              </w:rPr>
              <w:t xml:space="preserve"> </w:t>
            </w:r>
            <w:r>
              <w:rPr>
                <w:sz w:val="22"/>
              </w:rPr>
              <w:t xml:space="preserve">équipe </w:t>
            </w:r>
            <w:r>
              <w:rPr>
                <w:spacing w:val="-6"/>
                <w:sz w:val="22"/>
              </w:rPr>
              <w:t>EE</w:t>
            </w:r>
          </w:p>
        </w:tc>
      </w:tr>
      <w:tr w14:paraId="0BF5E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44" w:hRule="atLeast"/>
        </w:trPr>
        <w:tc>
          <w:tcPr>
            <w:tcW w:w="1785" w:type="dxa"/>
          </w:tcPr>
          <w:p w14:paraId="4AA0151A">
            <w:pPr>
              <w:pStyle w:val="9"/>
              <w:spacing w:before="4"/>
              <w:ind w:left="145" w:right="136"/>
              <w:jc w:val="center"/>
              <w:rPr>
                <w:sz w:val="22"/>
              </w:rPr>
            </w:pPr>
            <w:r>
              <w:rPr>
                <w:spacing w:val="-2"/>
                <w:sz w:val="22"/>
              </w:rPr>
              <w:t>Nombre</w:t>
            </w:r>
          </w:p>
          <w:p w14:paraId="3B2453A4">
            <w:pPr>
              <w:pStyle w:val="9"/>
              <w:spacing w:before="40" w:line="276" w:lineRule="auto"/>
              <w:ind w:left="145" w:right="133"/>
              <w:jc w:val="center"/>
              <w:rPr>
                <w:sz w:val="22"/>
              </w:rPr>
            </w:pPr>
            <w:r>
              <w:rPr>
                <w:spacing w:val="-2"/>
                <w:sz w:val="22"/>
              </w:rPr>
              <w:t xml:space="preserve">d’administration </w:t>
            </w:r>
            <w:r>
              <w:rPr>
                <w:sz w:val="22"/>
              </w:rPr>
              <w:t xml:space="preserve">s répertoriées (Répertoire des </w:t>
            </w:r>
            <w:r>
              <w:rPr>
                <w:spacing w:val="-2"/>
                <w:sz w:val="22"/>
              </w:rPr>
              <w:t>administrations)</w:t>
            </w:r>
          </w:p>
        </w:tc>
        <w:tc>
          <w:tcPr>
            <w:tcW w:w="1407" w:type="dxa"/>
          </w:tcPr>
          <w:p w14:paraId="0FB5CB8B">
            <w:pPr>
              <w:pStyle w:val="9"/>
              <w:ind w:left="0"/>
              <w:rPr>
                <w:rFonts w:ascii="Times New Roman"/>
                <w:sz w:val="22"/>
              </w:rPr>
            </w:pPr>
          </w:p>
          <w:p w14:paraId="6F21C89E">
            <w:pPr>
              <w:pStyle w:val="9"/>
              <w:spacing w:before="115"/>
              <w:ind w:left="0"/>
              <w:rPr>
                <w:rFonts w:ascii="Times New Roman"/>
                <w:sz w:val="22"/>
              </w:rPr>
            </w:pPr>
          </w:p>
          <w:p w14:paraId="0C24DC3C">
            <w:pPr>
              <w:pStyle w:val="9"/>
              <w:spacing w:before="1"/>
              <w:jc w:val="center"/>
              <w:rPr>
                <w:sz w:val="22"/>
              </w:rPr>
            </w:pPr>
            <w:r>
              <w:rPr>
                <w:spacing w:val="-2"/>
                <w:sz w:val="22"/>
              </w:rPr>
              <w:t>Annuelle</w:t>
            </w:r>
          </w:p>
        </w:tc>
        <w:tc>
          <w:tcPr>
            <w:tcW w:w="1962" w:type="dxa"/>
          </w:tcPr>
          <w:p w14:paraId="70C643E3">
            <w:pPr>
              <w:pStyle w:val="9"/>
              <w:spacing w:before="158" w:line="276" w:lineRule="auto"/>
              <w:ind w:left="177" w:right="160" w:firstLine="196"/>
              <w:rPr>
                <w:sz w:val="22"/>
              </w:rPr>
            </w:pPr>
            <w:r>
              <w:rPr>
                <w:sz w:val="22"/>
              </w:rPr>
              <w:t>200 (y compris l’actualisation</w:t>
            </w:r>
            <w:r>
              <w:rPr>
                <w:spacing w:val="-13"/>
                <w:sz w:val="22"/>
              </w:rPr>
              <w:t xml:space="preserve"> </w:t>
            </w:r>
            <w:r>
              <w:rPr>
                <w:sz w:val="22"/>
              </w:rPr>
              <w:t>des responsables et</w:t>
            </w:r>
          </w:p>
          <w:p w14:paraId="43BFCE6E">
            <w:pPr>
              <w:pStyle w:val="9"/>
              <w:ind w:left="362"/>
              <w:rPr>
                <w:sz w:val="22"/>
              </w:rPr>
            </w:pPr>
            <w:r>
              <w:rPr>
                <w:spacing w:val="-2"/>
                <w:sz w:val="22"/>
              </w:rPr>
              <w:t>coordonnées)</w:t>
            </w:r>
          </w:p>
        </w:tc>
        <w:tc>
          <w:tcPr>
            <w:tcW w:w="1245" w:type="dxa"/>
          </w:tcPr>
          <w:p w14:paraId="2C2683BD">
            <w:pPr>
              <w:pStyle w:val="9"/>
              <w:ind w:left="0"/>
              <w:rPr>
                <w:rFonts w:ascii="Times New Roman"/>
                <w:sz w:val="22"/>
              </w:rPr>
            </w:pPr>
          </w:p>
          <w:p w14:paraId="707ACC0F">
            <w:pPr>
              <w:pStyle w:val="9"/>
              <w:spacing w:before="115"/>
              <w:ind w:left="0"/>
              <w:rPr>
                <w:rFonts w:ascii="Times New Roman"/>
                <w:sz w:val="22"/>
              </w:rPr>
            </w:pPr>
          </w:p>
          <w:p w14:paraId="7ADFFF1C">
            <w:pPr>
              <w:pStyle w:val="9"/>
              <w:spacing w:before="1"/>
              <w:ind w:right="1"/>
              <w:jc w:val="center"/>
              <w:rPr>
                <w:sz w:val="22"/>
              </w:rPr>
            </w:pPr>
            <w:r>
              <w:rPr>
                <w:spacing w:val="-5"/>
                <w:sz w:val="22"/>
              </w:rPr>
              <w:t>10</w:t>
            </w:r>
          </w:p>
        </w:tc>
        <w:tc>
          <w:tcPr>
            <w:tcW w:w="1676" w:type="dxa"/>
          </w:tcPr>
          <w:p w14:paraId="08390C49">
            <w:pPr>
              <w:pStyle w:val="9"/>
              <w:spacing w:before="4" w:line="276" w:lineRule="auto"/>
              <w:ind w:left="79" w:right="67"/>
              <w:jc w:val="center"/>
              <w:rPr>
                <w:sz w:val="22"/>
              </w:rPr>
            </w:pPr>
            <w:r>
              <w:rPr>
                <w:spacing w:val="-2"/>
                <w:sz w:val="22"/>
              </w:rPr>
              <w:t xml:space="preserve">Dénombrement </w:t>
            </w:r>
            <w:r>
              <w:rPr>
                <w:spacing w:val="-4"/>
                <w:sz w:val="22"/>
              </w:rPr>
              <w:t xml:space="preserve">des </w:t>
            </w:r>
            <w:r>
              <w:rPr>
                <w:spacing w:val="-2"/>
                <w:sz w:val="22"/>
              </w:rPr>
              <w:t xml:space="preserve">Administrations </w:t>
            </w:r>
            <w:r>
              <w:rPr>
                <w:sz w:val="22"/>
              </w:rPr>
              <w:t>répertoriées</w:t>
            </w:r>
            <w:r>
              <w:rPr>
                <w:spacing w:val="-13"/>
                <w:sz w:val="22"/>
              </w:rPr>
              <w:t xml:space="preserve"> </w:t>
            </w:r>
            <w:r>
              <w:rPr>
                <w:sz w:val="22"/>
              </w:rPr>
              <w:t>par l’Equipe EE</w:t>
            </w:r>
          </w:p>
        </w:tc>
        <w:tc>
          <w:tcPr>
            <w:tcW w:w="1985" w:type="dxa"/>
          </w:tcPr>
          <w:p w14:paraId="376F08F3">
            <w:pPr>
              <w:pStyle w:val="9"/>
              <w:spacing w:before="4" w:line="276" w:lineRule="auto"/>
              <w:ind w:left="12"/>
              <w:jc w:val="center"/>
              <w:rPr>
                <w:sz w:val="22"/>
              </w:rPr>
            </w:pPr>
            <w:r>
              <w:rPr>
                <w:sz w:val="22"/>
              </w:rPr>
              <w:t>Coordonnateur</w:t>
            </w:r>
            <w:r>
              <w:rPr>
                <w:spacing w:val="-13"/>
                <w:sz w:val="22"/>
              </w:rPr>
              <w:t xml:space="preserve"> </w:t>
            </w:r>
            <w:r>
              <w:rPr>
                <w:sz w:val="22"/>
              </w:rPr>
              <w:t>;</w:t>
            </w:r>
            <w:r>
              <w:rPr>
                <w:spacing w:val="-12"/>
                <w:sz w:val="22"/>
              </w:rPr>
              <w:t xml:space="preserve"> </w:t>
            </w:r>
            <w:r>
              <w:rPr>
                <w:sz w:val="22"/>
              </w:rPr>
              <w:t xml:space="preserve">Le </w:t>
            </w:r>
            <w:r>
              <w:rPr>
                <w:spacing w:val="-2"/>
                <w:sz w:val="22"/>
              </w:rPr>
              <w:t>responsable</w:t>
            </w:r>
          </w:p>
          <w:p w14:paraId="63DF22C7">
            <w:pPr>
              <w:pStyle w:val="9"/>
              <w:ind w:left="12" w:right="2"/>
              <w:jc w:val="center"/>
              <w:rPr>
                <w:sz w:val="22"/>
              </w:rPr>
            </w:pPr>
            <w:r>
              <w:rPr>
                <w:spacing w:val="-2"/>
                <w:sz w:val="22"/>
              </w:rPr>
              <w:t>consolidation</w:t>
            </w:r>
          </w:p>
          <w:p w14:paraId="664D3A65">
            <w:pPr>
              <w:pStyle w:val="9"/>
              <w:spacing w:before="40" w:line="276" w:lineRule="auto"/>
              <w:ind w:left="133" w:right="121"/>
              <w:jc w:val="center"/>
              <w:rPr>
                <w:sz w:val="22"/>
              </w:rPr>
            </w:pPr>
            <w:r>
              <w:rPr>
                <w:sz w:val="22"/>
              </w:rPr>
              <w:t>annuaire+</w:t>
            </w:r>
            <w:r>
              <w:rPr>
                <w:spacing w:val="-13"/>
                <w:sz w:val="22"/>
              </w:rPr>
              <w:t xml:space="preserve"> </w:t>
            </w:r>
            <w:r>
              <w:rPr>
                <w:sz w:val="22"/>
              </w:rPr>
              <w:t xml:space="preserve">équipe </w:t>
            </w:r>
            <w:r>
              <w:rPr>
                <w:spacing w:val="-6"/>
                <w:sz w:val="22"/>
              </w:rPr>
              <w:t>EE</w:t>
            </w:r>
          </w:p>
        </w:tc>
      </w:tr>
    </w:tbl>
    <w:p w14:paraId="1508DA9E">
      <w:pPr>
        <w:pStyle w:val="9"/>
        <w:spacing w:after="0" w:line="276" w:lineRule="auto"/>
        <w:jc w:val="center"/>
        <w:rPr>
          <w:sz w:val="22"/>
        </w:rPr>
        <w:sectPr>
          <w:headerReference r:id="rId5" w:type="default"/>
          <w:type w:val="continuous"/>
          <w:pgSz w:w="11900" w:h="16820"/>
          <w:pgMar w:top="1820" w:right="283" w:bottom="280" w:left="708" w:header="714" w:footer="0" w:gutter="0"/>
          <w:pgNumType w:start="1"/>
          <w:cols w:space="720" w:num="1"/>
        </w:sectPr>
      </w:pPr>
    </w:p>
    <w:p w14:paraId="4417951D">
      <w:pPr>
        <w:pStyle w:val="4"/>
        <w:spacing w:before="38"/>
        <w:rPr>
          <w:rFonts w:ascii="Times New Roman"/>
          <w:sz w:val="20"/>
        </w:rPr>
      </w:pPr>
    </w:p>
    <w:tbl>
      <w:tblPr>
        <w:tblStyle w:val="3"/>
        <w:tblW w:w="0" w:type="auto"/>
        <w:tblInd w:w="8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76"/>
        <w:gridCol w:w="1059"/>
        <w:gridCol w:w="1404"/>
        <w:gridCol w:w="1411"/>
      </w:tblGrid>
      <w:tr w14:paraId="058F75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4576" w:type="dxa"/>
            <w:shd w:val="clear" w:color="auto" w:fill="D9E2F2"/>
          </w:tcPr>
          <w:p w14:paraId="088E7BBE">
            <w:pPr>
              <w:pStyle w:val="9"/>
              <w:ind w:left="0"/>
              <w:rPr>
                <w:rFonts w:ascii="Times New Roman"/>
                <w:sz w:val="20"/>
              </w:rPr>
            </w:pPr>
          </w:p>
          <w:p w14:paraId="61CEEAFC">
            <w:pPr>
              <w:pStyle w:val="9"/>
              <w:spacing w:before="105"/>
              <w:ind w:left="0"/>
              <w:rPr>
                <w:rFonts w:ascii="Times New Roman"/>
                <w:sz w:val="20"/>
              </w:rPr>
            </w:pPr>
          </w:p>
          <w:p w14:paraId="69DCCC5D">
            <w:pPr>
              <w:pStyle w:val="9"/>
              <w:ind w:left="115"/>
              <w:rPr>
                <w:b/>
                <w:sz w:val="20"/>
              </w:rPr>
            </w:pPr>
            <w:r>
              <w:rPr>
                <w:b/>
                <w:sz w:val="20"/>
              </w:rPr>
              <w:t xml:space="preserve">Indicateurs d’activité </w:t>
            </w:r>
            <w:r>
              <w:rPr>
                <w:b/>
                <w:spacing w:val="-10"/>
                <w:sz w:val="20"/>
              </w:rPr>
              <w:t>:</w:t>
            </w:r>
          </w:p>
        </w:tc>
        <w:tc>
          <w:tcPr>
            <w:tcW w:w="1059" w:type="dxa"/>
            <w:shd w:val="clear" w:color="auto" w:fill="D9E2F2"/>
          </w:tcPr>
          <w:p w14:paraId="1FDCE5DC">
            <w:pPr>
              <w:pStyle w:val="9"/>
              <w:spacing w:before="54"/>
              <w:ind w:left="0"/>
              <w:rPr>
                <w:rFonts w:ascii="Times New Roman"/>
                <w:sz w:val="20"/>
              </w:rPr>
            </w:pPr>
          </w:p>
          <w:p w14:paraId="1414AD04">
            <w:pPr>
              <w:pStyle w:val="9"/>
              <w:spacing w:line="276" w:lineRule="auto"/>
              <w:ind w:left="156" w:right="144"/>
              <w:jc w:val="center"/>
              <w:rPr>
                <w:b/>
                <w:sz w:val="20"/>
              </w:rPr>
            </w:pPr>
            <w:r>
              <w:rPr>
                <w:b/>
                <w:spacing w:val="-2"/>
                <w:sz w:val="20"/>
              </w:rPr>
              <w:t xml:space="preserve">Objectifs annuel </w:t>
            </w:r>
            <w:r>
              <w:rPr>
                <w:b/>
                <w:spacing w:val="-4"/>
                <w:sz w:val="20"/>
              </w:rPr>
              <w:t>[B]</w:t>
            </w:r>
          </w:p>
        </w:tc>
        <w:tc>
          <w:tcPr>
            <w:tcW w:w="1404" w:type="dxa"/>
            <w:shd w:val="clear" w:color="auto" w:fill="D9E2F2"/>
          </w:tcPr>
          <w:p w14:paraId="1CE70C9F">
            <w:pPr>
              <w:pStyle w:val="9"/>
              <w:spacing w:before="3" w:line="276" w:lineRule="auto"/>
              <w:ind w:left="324" w:right="307" w:firstLine="81"/>
              <w:rPr>
                <w:b/>
                <w:sz w:val="20"/>
              </w:rPr>
            </w:pPr>
            <w:r>
              <w:rPr>
                <w:b/>
                <w:spacing w:val="-2"/>
                <w:sz w:val="20"/>
              </w:rPr>
              <w:t xml:space="preserve">Réalisé </w:t>
            </w:r>
            <w:r>
              <w:rPr>
                <w:b/>
                <w:sz w:val="20"/>
              </w:rPr>
              <w:t>durant</w:t>
            </w:r>
            <w:r>
              <w:rPr>
                <w:b/>
                <w:spacing w:val="-12"/>
                <w:sz w:val="20"/>
              </w:rPr>
              <w:t xml:space="preserve"> </w:t>
            </w:r>
            <w:r>
              <w:rPr>
                <w:b/>
                <w:sz w:val="20"/>
              </w:rPr>
              <w:t xml:space="preserve">la </w:t>
            </w:r>
            <w:r>
              <w:rPr>
                <w:b/>
                <w:spacing w:val="-2"/>
                <w:sz w:val="20"/>
              </w:rPr>
              <w:t>période couverte</w:t>
            </w:r>
          </w:p>
          <w:p w14:paraId="7CF7FCCC">
            <w:pPr>
              <w:pStyle w:val="9"/>
              <w:jc w:val="center"/>
              <w:rPr>
                <w:b/>
                <w:sz w:val="20"/>
              </w:rPr>
            </w:pPr>
            <w:r>
              <w:rPr>
                <w:b/>
                <w:spacing w:val="-5"/>
                <w:sz w:val="20"/>
              </w:rPr>
              <w:t>[C]</w:t>
            </w:r>
          </w:p>
        </w:tc>
        <w:tc>
          <w:tcPr>
            <w:tcW w:w="1411" w:type="dxa"/>
            <w:shd w:val="clear" w:color="auto" w:fill="D9E2F2"/>
          </w:tcPr>
          <w:p w14:paraId="1B863F12">
            <w:pPr>
              <w:pStyle w:val="9"/>
              <w:spacing w:before="3" w:line="276" w:lineRule="auto"/>
              <w:ind w:left="138" w:right="126" w:firstLine="43"/>
              <w:jc w:val="both"/>
              <w:rPr>
                <w:b/>
                <w:sz w:val="20"/>
              </w:rPr>
            </w:pPr>
            <w:r>
              <w:rPr>
                <w:b/>
                <w:spacing w:val="-2"/>
                <w:sz w:val="20"/>
              </w:rPr>
              <w:t xml:space="preserve">Pourcentage </w:t>
            </w:r>
            <w:r>
              <w:rPr>
                <w:b/>
                <w:sz w:val="20"/>
              </w:rPr>
              <w:t>de</w:t>
            </w:r>
            <w:r>
              <w:rPr>
                <w:b/>
                <w:spacing w:val="-12"/>
                <w:sz w:val="20"/>
              </w:rPr>
              <w:t xml:space="preserve"> </w:t>
            </w:r>
            <w:r>
              <w:rPr>
                <w:b/>
                <w:sz w:val="20"/>
              </w:rPr>
              <w:t>réalisation par</w:t>
            </w:r>
            <w:r>
              <w:rPr>
                <w:b/>
                <w:spacing w:val="-1"/>
                <w:sz w:val="20"/>
              </w:rPr>
              <w:t xml:space="preserve"> </w:t>
            </w:r>
            <w:r>
              <w:rPr>
                <w:b/>
                <w:sz w:val="20"/>
              </w:rPr>
              <w:t>rapport</w:t>
            </w:r>
            <w:r>
              <w:rPr>
                <w:b/>
                <w:spacing w:val="-1"/>
                <w:sz w:val="20"/>
              </w:rPr>
              <w:t xml:space="preserve"> </w:t>
            </w:r>
            <w:r>
              <w:rPr>
                <w:b/>
                <w:sz w:val="20"/>
              </w:rPr>
              <w:t>à l’objectif fixé</w:t>
            </w:r>
          </w:p>
          <w:p w14:paraId="28C153FD">
            <w:pPr>
              <w:pStyle w:val="9"/>
              <w:ind w:left="423"/>
              <w:jc w:val="both"/>
              <w:rPr>
                <w:b/>
                <w:sz w:val="20"/>
              </w:rPr>
            </w:pPr>
            <w:r>
              <w:rPr>
                <w:b/>
                <w:sz w:val="20"/>
              </w:rPr>
              <w:t xml:space="preserve">[C]/ </w:t>
            </w:r>
            <w:r>
              <w:rPr>
                <w:b/>
                <w:spacing w:val="-5"/>
                <w:sz w:val="20"/>
              </w:rPr>
              <w:t>[B]</w:t>
            </w:r>
          </w:p>
        </w:tc>
      </w:tr>
      <w:tr w14:paraId="60345F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576" w:type="dxa"/>
          </w:tcPr>
          <w:p w14:paraId="6C662378">
            <w:pPr>
              <w:pStyle w:val="9"/>
              <w:spacing w:before="118"/>
              <w:ind w:left="115"/>
              <w:rPr>
                <w:sz w:val="20"/>
              </w:rPr>
            </w:pPr>
            <w:r>
              <w:rPr>
                <w:sz w:val="20"/>
              </w:rPr>
              <w:t xml:space="preserve">Nombre de programmes </w:t>
            </w:r>
            <w:r>
              <w:rPr>
                <w:spacing w:val="-2"/>
                <w:sz w:val="20"/>
              </w:rPr>
              <w:t>répertoriés</w:t>
            </w:r>
          </w:p>
        </w:tc>
        <w:tc>
          <w:tcPr>
            <w:tcW w:w="1059" w:type="dxa"/>
          </w:tcPr>
          <w:p w14:paraId="7CA3B255">
            <w:pPr>
              <w:pStyle w:val="9"/>
              <w:spacing w:before="90"/>
              <w:ind w:left="156" w:right="146"/>
              <w:jc w:val="center"/>
              <w:rPr>
                <w:b/>
                <w:sz w:val="24"/>
              </w:rPr>
            </w:pPr>
            <w:r>
              <w:rPr>
                <w:b/>
                <w:spacing w:val="-5"/>
                <w:sz w:val="24"/>
              </w:rPr>
              <w:t>08</w:t>
            </w:r>
          </w:p>
        </w:tc>
        <w:tc>
          <w:tcPr>
            <w:tcW w:w="1404" w:type="dxa"/>
          </w:tcPr>
          <w:p w14:paraId="10B63C86">
            <w:pPr>
              <w:pStyle w:val="9"/>
              <w:spacing w:before="90"/>
              <w:jc w:val="center"/>
              <w:rPr>
                <w:b/>
                <w:sz w:val="24"/>
              </w:rPr>
            </w:pPr>
            <w:r>
              <w:rPr>
                <w:b/>
                <w:spacing w:val="-5"/>
                <w:sz w:val="24"/>
              </w:rPr>
              <w:t>32</w:t>
            </w:r>
          </w:p>
        </w:tc>
        <w:tc>
          <w:tcPr>
            <w:tcW w:w="1411" w:type="dxa"/>
          </w:tcPr>
          <w:p w14:paraId="52B9B29D">
            <w:pPr>
              <w:pStyle w:val="9"/>
              <w:spacing w:before="104"/>
              <w:jc w:val="center"/>
              <w:rPr>
                <w:b/>
                <w:sz w:val="22"/>
              </w:rPr>
            </w:pPr>
            <w:r>
              <w:rPr>
                <w:b/>
                <w:sz w:val="22"/>
              </w:rPr>
              <w:t xml:space="preserve">400 </w:t>
            </w:r>
            <w:r>
              <w:rPr>
                <w:b/>
                <w:spacing w:val="-10"/>
                <w:sz w:val="22"/>
              </w:rPr>
              <w:t>%</w:t>
            </w:r>
          </w:p>
        </w:tc>
      </w:tr>
      <w:tr w14:paraId="7889CB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4576" w:type="dxa"/>
          </w:tcPr>
          <w:p w14:paraId="1E2D2FF5">
            <w:pPr>
              <w:pStyle w:val="9"/>
              <w:spacing w:before="140"/>
              <w:ind w:left="115"/>
              <w:rPr>
                <w:sz w:val="20"/>
              </w:rPr>
            </w:pPr>
            <w:r>
              <w:rPr>
                <w:sz w:val="20"/>
              </w:rPr>
              <w:t xml:space="preserve">Nombre de démarches administratives </w:t>
            </w:r>
            <w:r>
              <w:rPr>
                <w:spacing w:val="-2"/>
                <w:sz w:val="20"/>
              </w:rPr>
              <w:t>répertoriés</w:t>
            </w:r>
          </w:p>
        </w:tc>
        <w:tc>
          <w:tcPr>
            <w:tcW w:w="1059" w:type="dxa"/>
          </w:tcPr>
          <w:p w14:paraId="25AE8F76">
            <w:pPr>
              <w:pStyle w:val="9"/>
              <w:spacing w:before="113"/>
              <w:ind w:left="156" w:right="146"/>
              <w:jc w:val="center"/>
              <w:rPr>
                <w:b/>
                <w:sz w:val="24"/>
              </w:rPr>
            </w:pPr>
            <w:r>
              <w:rPr>
                <w:b/>
                <w:spacing w:val="-5"/>
                <w:sz w:val="24"/>
              </w:rPr>
              <w:t>06</w:t>
            </w:r>
          </w:p>
        </w:tc>
        <w:tc>
          <w:tcPr>
            <w:tcW w:w="1404" w:type="dxa"/>
          </w:tcPr>
          <w:p w14:paraId="7F56CF88">
            <w:pPr>
              <w:pStyle w:val="9"/>
              <w:spacing w:before="113"/>
              <w:jc w:val="center"/>
              <w:rPr>
                <w:b/>
                <w:sz w:val="24"/>
              </w:rPr>
            </w:pPr>
            <w:r>
              <w:rPr>
                <w:b/>
                <w:spacing w:val="-5"/>
                <w:sz w:val="24"/>
              </w:rPr>
              <w:t>16</w:t>
            </w:r>
          </w:p>
        </w:tc>
        <w:tc>
          <w:tcPr>
            <w:tcW w:w="1411" w:type="dxa"/>
          </w:tcPr>
          <w:p w14:paraId="3D095762">
            <w:pPr>
              <w:pStyle w:val="9"/>
              <w:spacing w:before="126"/>
              <w:jc w:val="center"/>
              <w:rPr>
                <w:b/>
                <w:sz w:val="22"/>
              </w:rPr>
            </w:pPr>
            <w:r>
              <w:rPr>
                <w:b/>
                <w:spacing w:val="-2"/>
                <w:sz w:val="22"/>
              </w:rPr>
              <w:t>266,66%</w:t>
            </w:r>
          </w:p>
        </w:tc>
      </w:tr>
      <w:tr w14:paraId="3ED30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4576" w:type="dxa"/>
          </w:tcPr>
          <w:p w14:paraId="2DE0DBE7">
            <w:pPr>
              <w:pStyle w:val="9"/>
              <w:spacing w:before="3"/>
              <w:ind w:left="115"/>
              <w:rPr>
                <w:sz w:val="20"/>
              </w:rPr>
            </w:pPr>
            <w:r>
              <w:rPr>
                <w:sz w:val="20"/>
              </w:rPr>
              <w:t xml:space="preserve">Nombre d’entreprises répertoriés (Annuaire </w:t>
            </w:r>
            <w:r>
              <w:rPr>
                <w:spacing w:val="-5"/>
                <w:sz w:val="20"/>
              </w:rPr>
              <w:t>des</w:t>
            </w:r>
          </w:p>
          <w:p w14:paraId="02C3BBEF">
            <w:pPr>
              <w:pStyle w:val="9"/>
              <w:spacing w:before="37"/>
              <w:ind w:left="115"/>
              <w:rPr>
                <w:sz w:val="20"/>
              </w:rPr>
            </w:pPr>
            <w:r>
              <w:rPr>
                <w:spacing w:val="-2"/>
                <w:sz w:val="20"/>
              </w:rPr>
              <w:t>entreprises)</w:t>
            </w:r>
          </w:p>
        </w:tc>
        <w:tc>
          <w:tcPr>
            <w:tcW w:w="1059" w:type="dxa"/>
          </w:tcPr>
          <w:p w14:paraId="5A3CA7CD">
            <w:pPr>
              <w:pStyle w:val="9"/>
              <w:spacing w:before="116"/>
              <w:ind w:left="64"/>
              <w:jc w:val="center"/>
              <w:rPr>
                <w:b/>
                <w:sz w:val="24"/>
              </w:rPr>
            </w:pPr>
            <w:r>
              <w:rPr>
                <w:b/>
                <w:spacing w:val="-4"/>
                <w:sz w:val="24"/>
              </w:rPr>
              <w:t>5304</w:t>
            </w:r>
          </w:p>
        </w:tc>
        <w:tc>
          <w:tcPr>
            <w:tcW w:w="1404" w:type="dxa"/>
          </w:tcPr>
          <w:p w14:paraId="15728A06">
            <w:pPr>
              <w:pStyle w:val="9"/>
              <w:spacing w:before="116"/>
              <w:jc w:val="center"/>
              <w:rPr>
                <w:b/>
                <w:sz w:val="24"/>
              </w:rPr>
            </w:pPr>
            <w:r>
              <w:rPr>
                <w:b/>
                <w:spacing w:val="-4"/>
                <w:sz w:val="24"/>
              </w:rPr>
              <w:t>1553</w:t>
            </w:r>
          </w:p>
        </w:tc>
        <w:tc>
          <w:tcPr>
            <w:tcW w:w="1411" w:type="dxa"/>
          </w:tcPr>
          <w:p w14:paraId="2472E498">
            <w:pPr>
              <w:pStyle w:val="9"/>
              <w:spacing w:before="130"/>
              <w:jc w:val="center"/>
              <w:rPr>
                <w:b/>
                <w:sz w:val="22"/>
              </w:rPr>
            </w:pPr>
            <w:r>
              <w:rPr>
                <w:b/>
                <w:spacing w:val="-2"/>
                <w:sz w:val="22"/>
              </w:rPr>
              <w:t>29,27%</w:t>
            </w:r>
          </w:p>
        </w:tc>
      </w:tr>
      <w:tr w14:paraId="57323D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4576" w:type="dxa"/>
          </w:tcPr>
          <w:p w14:paraId="790C5348">
            <w:pPr>
              <w:pStyle w:val="9"/>
              <w:spacing w:before="3"/>
              <w:ind w:left="115"/>
              <w:rPr>
                <w:sz w:val="20"/>
              </w:rPr>
            </w:pPr>
            <w:r>
              <w:rPr>
                <w:sz w:val="20"/>
              </w:rPr>
              <w:t xml:space="preserve">Nombre d’administrations répertoriées </w:t>
            </w:r>
            <w:r>
              <w:rPr>
                <w:spacing w:val="-2"/>
                <w:sz w:val="20"/>
              </w:rPr>
              <w:t>(Répertoire</w:t>
            </w:r>
          </w:p>
          <w:p w14:paraId="5FAACFB5">
            <w:pPr>
              <w:pStyle w:val="9"/>
              <w:spacing w:before="37"/>
              <w:ind w:left="115"/>
              <w:rPr>
                <w:sz w:val="20"/>
              </w:rPr>
            </w:pPr>
            <w:r>
              <w:rPr>
                <w:sz w:val="20"/>
              </w:rPr>
              <w:t xml:space="preserve">des </w:t>
            </w:r>
            <w:r>
              <w:rPr>
                <w:spacing w:val="-2"/>
                <w:sz w:val="20"/>
              </w:rPr>
              <w:t>administrations)</w:t>
            </w:r>
          </w:p>
        </w:tc>
        <w:tc>
          <w:tcPr>
            <w:tcW w:w="1059" w:type="dxa"/>
          </w:tcPr>
          <w:p w14:paraId="2B94EA2C">
            <w:pPr>
              <w:pStyle w:val="9"/>
              <w:spacing w:before="116"/>
              <w:ind w:left="64"/>
              <w:jc w:val="center"/>
              <w:rPr>
                <w:b/>
                <w:sz w:val="24"/>
              </w:rPr>
            </w:pPr>
            <w:r>
              <w:rPr>
                <w:b/>
                <w:spacing w:val="-5"/>
                <w:sz w:val="24"/>
              </w:rPr>
              <w:t>194</w:t>
            </w:r>
          </w:p>
        </w:tc>
        <w:tc>
          <w:tcPr>
            <w:tcW w:w="1404" w:type="dxa"/>
          </w:tcPr>
          <w:p w14:paraId="15B080AE">
            <w:pPr>
              <w:pStyle w:val="9"/>
              <w:spacing w:before="116"/>
              <w:jc w:val="center"/>
              <w:rPr>
                <w:b/>
                <w:sz w:val="24"/>
              </w:rPr>
            </w:pPr>
            <w:r>
              <w:rPr>
                <w:b/>
                <w:spacing w:val="-5"/>
                <w:sz w:val="24"/>
              </w:rPr>
              <w:t>387</w:t>
            </w:r>
          </w:p>
        </w:tc>
        <w:tc>
          <w:tcPr>
            <w:tcW w:w="1411" w:type="dxa"/>
          </w:tcPr>
          <w:p w14:paraId="54FC8F80">
            <w:pPr>
              <w:pStyle w:val="9"/>
              <w:spacing w:before="130"/>
              <w:jc w:val="center"/>
              <w:rPr>
                <w:b/>
                <w:sz w:val="22"/>
              </w:rPr>
            </w:pPr>
            <w:r>
              <w:rPr>
                <w:b/>
                <w:spacing w:val="-2"/>
                <w:sz w:val="22"/>
              </w:rPr>
              <w:t>199,48%</w:t>
            </w:r>
          </w:p>
        </w:tc>
      </w:tr>
    </w:tbl>
    <w:p w14:paraId="6C9F2DE9">
      <w:pPr>
        <w:spacing w:before="6"/>
        <w:ind w:left="716" w:right="0" w:firstLine="0"/>
        <w:jc w:val="left"/>
        <w:rPr>
          <w:b/>
          <w:sz w:val="22"/>
        </w:rPr>
      </w:pPr>
      <w:r>
        <w:rPr>
          <w:b/>
          <w:color w:val="00B04F"/>
          <w:sz w:val="22"/>
        </w:rPr>
        <w:t xml:space="preserve">B * Chiffres de référence : Chiffres Objectifs de performance (tableau de Suivi de </w:t>
      </w:r>
      <w:r>
        <w:rPr>
          <w:b/>
          <w:color w:val="00B04F"/>
          <w:spacing w:val="-2"/>
          <w:sz w:val="22"/>
        </w:rPr>
        <w:t>Performance)</w:t>
      </w:r>
    </w:p>
    <w:p w14:paraId="601F8DF3">
      <w:pPr>
        <w:pStyle w:val="4"/>
        <w:spacing w:before="68"/>
        <w:rPr>
          <w:b/>
          <w:sz w:val="20"/>
        </w:rPr>
      </w:pPr>
      <w:r>
        <w:rPr>
          <w:b/>
          <w:sz w:val="20"/>
        </w:rPr>
        <mc:AlternateContent>
          <mc:Choice Requires="wpg">
            <w:drawing>
              <wp:anchor distT="0" distB="0" distL="0" distR="0" simplePos="0" relativeHeight="251669504" behindDoc="1" locked="0" layoutInCell="1" allowOverlap="1">
                <wp:simplePos x="0" y="0"/>
                <wp:positionH relativeFrom="page">
                  <wp:posOffset>526415</wp:posOffset>
                </wp:positionH>
                <wp:positionV relativeFrom="paragraph">
                  <wp:posOffset>213995</wp:posOffset>
                </wp:positionV>
                <wp:extent cx="6238875" cy="5476875"/>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6238875" cy="5476875"/>
                          <a:chOff x="0" y="0"/>
                          <a:chExt cx="6238875" cy="5476875"/>
                        </a:xfrm>
                      </wpg:grpSpPr>
                      <wps:wsp>
                        <wps:cNvPr id="8" name="Graphic 8"/>
                        <wps:cNvSpPr/>
                        <wps:spPr>
                          <a:xfrm>
                            <a:off x="4762" y="4762"/>
                            <a:ext cx="6229350" cy="5467350"/>
                          </a:xfrm>
                          <a:custGeom>
                            <a:avLst/>
                            <a:gdLst/>
                            <a:ahLst/>
                            <a:cxnLst/>
                            <a:rect l="l" t="t" r="r" b="b"/>
                            <a:pathLst>
                              <a:path w="6229350" h="5467350">
                                <a:moveTo>
                                  <a:pt x="0" y="0"/>
                                </a:moveTo>
                                <a:lnTo>
                                  <a:pt x="6229350" y="0"/>
                                </a:lnTo>
                                <a:lnTo>
                                  <a:pt x="6229350" y="5467350"/>
                                </a:lnTo>
                                <a:lnTo>
                                  <a:pt x="0" y="5467350"/>
                                </a:lnTo>
                                <a:lnTo>
                                  <a:pt x="0" y="0"/>
                                </a:lnTo>
                                <a:close/>
                              </a:path>
                            </a:pathLst>
                          </a:custGeom>
                          <a:ln w="9525">
                            <a:solidFill>
                              <a:srgbClr val="D8D8D8"/>
                            </a:solidFill>
                            <a:prstDash val="solid"/>
                          </a:ln>
                        </wps:spPr>
                        <wps:bodyPr wrap="square" lIns="0" tIns="0" rIns="0" bIns="0" rtlCol="0">
                          <a:noAutofit/>
                        </wps:bodyPr>
                      </wps:wsp>
                      <wps:wsp>
                        <wps:cNvPr id="9" name="Graphic 9"/>
                        <wps:cNvSpPr/>
                        <wps:spPr>
                          <a:xfrm>
                            <a:off x="426987" y="4596506"/>
                            <a:ext cx="5680710" cy="1270"/>
                          </a:xfrm>
                          <a:custGeom>
                            <a:avLst/>
                            <a:gdLst/>
                            <a:ahLst/>
                            <a:cxnLst/>
                            <a:rect l="l" t="t" r="r" b="b"/>
                            <a:pathLst>
                              <a:path w="5680710">
                                <a:moveTo>
                                  <a:pt x="0" y="0"/>
                                </a:moveTo>
                                <a:lnTo>
                                  <a:pt x="5680124" y="0"/>
                                </a:lnTo>
                              </a:path>
                            </a:pathLst>
                          </a:custGeom>
                          <a:ln w="12700">
                            <a:solidFill>
                              <a:srgbClr val="D8D8D8"/>
                            </a:solidFill>
                            <a:prstDash val="solid"/>
                          </a:ln>
                        </wps:spPr>
                        <wps:bodyPr wrap="square" lIns="0" tIns="0" rIns="0" bIns="0" rtlCol="0">
                          <a:noAutofit/>
                        </wps:bodyPr>
                      </wps:wsp>
                      <wps:wsp>
                        <wps:cNvPr id="10" name="Graphic 10"/>
                        <wps:cNvSpPr/>
                        <wps:spPr>
                          <a:xfrm>
                            <a:off x="426987" y="1082591"/>
                            <a:ext cx="5680710" cy="2811145"/>
                          </a:xfrm>
                          <a:custGeom>
                            <a:avLst/>
                            <a:gdLst/>
                            <a:ahLst/>
                            <a:cxnLst/>
                            <a:rect l="l" t="t" r="r" b="b"/>
                            <a:pathLst>
                              <a:path w="5680710" h="2811145">
                                <a:moveTo>
                                  <a:pt x="4023421" y="2811131"/>
                                </a:moveTo>
                                <a:lnTo>
                                  <a:pt x="5680124" y="2811131"/>
                                </a:lnTo>
                              </a:path>
                              <a:path w="5680710" h="2811145">
                                <a:moveTo>
                                  <a:pt x="0" y="2811131"/>
                                </a:moveTo>
                                <a:lnTo>
                                  <a:pt x="3076734" y="2811131"/>
                                </a:lnTo>
                              </a:path>
                              <a:path w="5680710" h="2811145">
                                <a:moveTo>
                                  <a:pt x="0" y="2108349"/>
                                </a:moveTo>
                                <a:lnTo>
                                  <a:pt x="3076734" y="2108349"/>
                                </a:lnTo>
                              </a:path>
                              <a:path w="5680710" h="2811145">
                                <a:moveTo>
                                  <a:pt x="3550077" y="2108349"/>
                                </a:moveTo>
                                <a:lnTo>
                                  <a:pt x="5680124" y="2108349"/>
                                </a:lnTo>
                              </a:path>
                              <a:path w="5680710" h="2811145">
                                <a:moveTo>
                                  <a:pt x="0" y="1405565"/>
                                </a:moveTo>
                                <a:lnTo>
                                  <a:pt x="3076734" y="1405565"/>
                                </a:lnTo>
                              </a:path>
                              <a:path w="5680710" h="2811145">
                                <a:moveTo>
                                  <a:pt x="3550077" y="1405565"/>
                                </a:moveTo>
                                <a:lnTo>
                                  <a:pt x="5680124" y="1405565"/>
                                </a:lnTo>
                              </a:path>
                              <a:path w="5680710" h="2811145">
                                <a:moveTo>
                                  <a:pt x="0" y="702783"/>
                                </a:moveTo>
                                <a:lnTo>
                                  <a:pt x="3076734" y="702783"/>
                                </a:lnTo>
                              </a:path>
                              <a:path w="5680710" h="2811145">
                                <a:moveTo>
                                  <a:pt x="3550077" y="702783"/>
                                </a:moveTo>
                                <a:lnTo>
                                  <a:pt x="5680124" y="702783"/>
                                </a:lnTo>
                              </a:path>
                              <a:path w="5680710" h="2811145">
                                <a:moveTo>
                                  <a:pt x="3550077" y="0"/>
                                </a:moveTo>
                                <a:lnTo>
                                  <a:pt x="5680124" y="0"/>
                                </a:lnTo>
                              </a:path>
                              <a:path w="5680710" h="2811145">
                                <a:moveTo>
                                  <a:pt x="0" y="0"/>
                                </a:moveTo>
                                <a:lnTo>
                                  <a:pt x="3076734" y="0"/>
                                </a:lnTo>
                              </a:path>
                            </a:pathLst>
                          </a:custGeom>
                          <a:ln w="9525">
                            <a:solidFill>
                              <a:srgbClr val="D8D8D8"/>
                            </a:solidFill>
                            <a:prstDash val="solid"/>
                          </a:ln>
                        </wps:spPr>
                        <wps:bodyPr wrap="square" lIns="0" tIns="0" rIns="0" bIns="0" rtlCol="0">
                          <a:noAutofit/>
                        </wps:bodyPr>
                      </wps:wsp>
                      <wps:wsp>
                        <wps:cNvPr id="11" name="Graphic 11"/>
                        <wps:cNvSpPr/>
                        <wps:spPr>
                          <a:xfrm>
                            <a:off x="426987" y="379808"/>
                            <a:ext cx="5680710" cy="1270"/>
                          </a:xfrm>
                          <a:custGeom>
                            <a:avLst/>
                            <a:gdLst/>
                            <a:ahLst/>
                            <a:cxnLst/>
                            <a:rect l="l" t="t" r="r" b="b"/>
                            <a:pathLst>
                              <a:path w="5680710">
                                <a:moveTo>
                                  <a:pt x="0" y="0"/>
                                </a:moveTo>
                                <a:lnTo>
                                  <a:pt x="5680124" y="0"/>
                                </a:lnTo>
                              </a:path>
                            </a:pathLst>
                          </a:custGeom>
                          <a:ln w="9525">
                            <a:solidFill>
                              <a:srgbClr val="D8D8D8"/>
                            </a:solidFill>
                            <a:prstDash val="solid"/>
                          </a:ln>
                        </wps:spPr>
                        <wps:bodyPr wrap="square" lIns="0" tIns="0" rIns="0" bIns="0" rtlCol="0">
                          <a:noAutofit/>
                        </wps:bodyPr>
                      </wps:wsp>
                      <wps:wsp>
                        <wps:cNvPr id="12" name="Graphic 12"/>
                        <wps:cNvSpPr/>
                        <wps:spPr>
                          <a:xfrm>
                            <a:off x="663659" y="4590884"/>
                            <a:ext cx="473709" cy="5715"/>
                          </a:xfrm>
                          <a:custGeom>
                            <a:avLst/>
                            <a:gdLst/>
                            <a:ahLst/>
                            <a:cxnLst/>
                            <a:rect l="l" t="t" r="r" b="b"/>
                            <a:pathLst>
                              <a:path w="473709" h="5715">
                                <a:moveTo>
                                  <a:pt x="473343" y="5622"/>
                                </a:moveTo>
                                <a:lnTo>
                                  <a:pt x="0" y="5622"/>
                                </a:lnTo>
                                <a:lnTo>
                                  <a:pt x="0" y="0"/>
                                </a:lnTo>
                                <a:lnTo>
                                  <a:pt x="473343" y="0"/>
                                </a:lnTo>
                                <a:lnTo>
                                  <a:pt x="473343" y="5622"/>
                                </a:lnTo>
                                <a:close/>
                              </a:path>
                            </a:pathLst>
                          </a:custGeom>
                          <a:solidFill>
                            <a:srgbClr val="00B0F0"/>
                          </a:solidFill>
                        </wps:spPr>
                        <wps:bodyPr wrap="square" lIns="0" tIns="0" rIns="0" bIns="0" rtlCol="0">
                          <a:noAutofit/>
                        </wps:bodyPr>
                      </wps:wsp>
                      <wps:wsp>
                        <wps:cNvPr id="13" name="Graphic 13"/>
                        <wps:cNvSpPr/>
                        <wps:spPr>
                          <a:xfrm>
                            <a:off x="1137003" y="4574017"/>
                            <a:ext cx="473709" cy="22860"/>
                          </a:xfrm>
                          <a:custGeom>
                            <a:avLst/>
                            <a:gdLst/>
                            <a:ahLst/>
                            <a:cxnLst/>
                            <a:rect l="l" t="t" r="r" b="b"/>
                            <a:pathLst>
                              <a:path w="473709" h="22860">
                                <a:moveTo>
                                  <a:pt x="473343" y="22489"/>
                                </a:moveTo>
                                <a:lnTo>
                                  <a:pt x="0" y="22489"/>
                                </a:lnTo>
                                <a:lnTo>
                                  <a:pt x="0" y="0"/>
                                </a:lnTo>
                                <a:lnTo>
                                  <a:pt x="473343" y="0"/>
                                </a:lnTo>
                                <a:lnTo>
                                  <a:pt x="473343" y="22489"/>
                                </a:lnTo>
                                <a:close/>
                              </a:path>
                            </a:pathLst>
                          </a:custGeom>
                          <a:solidFill>
                            <a:srgbClr val="FFFF00"/>
                          </a:solidFill>
                        </wps:spPr>
                        <wps:bodyPr wrap="square" lIns="0" tIns="0" rIns="0" bIns="0" rtlCol="0">
                          <a:noAutofit/>
                        </wps:bodyPr>
                      </wps:wsp>
                      <wps:wsp>
                        <wps:cNvPr id="14" name="Graphic 14"/>
                        <wps:cNvSpPr/>
                        <wps:spPr>
                          <a:xfrm>
                            <a:off x="2083691" y="4592289"/>
                            <a:ext cx="473709" cy="4445"/>
                          </a:xfrm>
                          <a:custGeom>
                            <a:avLst/>
                            <a:gdLst/>
                            <a:ahLst/>
                            <a:cxnLst/>
                            <a:rect l="l" t="t" r="r" b="b"/>
                            <a:pathLst>
                              <a:path w="473709" h="4445">
                                <a:moveTo>
                                  <a:pt x="473343" y="4216"/>
                                </a:moveTo>
                                <a:lnTo>
                                  <a:pt x="0" y="4216"/>
                                </a:lnTo>
                                <a:lnTo>
                                  <a:pt x="0" y="0"/>
                                </a:lnTo>
                                <a:lnTo>
                                  <a:pt x="473343" y="0"/>
                                </a:lnTo>
                                <a:lnTo>
                                  <a:pt x="473343" y="4216"/>
                                </a:lnTo>
                                <a:close/>
                              </a:path>
                            </a:pathLst>
                          </a:custGeom>
                          <a:solidFill>
                            <a:srgbClr val="00B0F0"/>
                          </a:solidFill>
                        </wps:spPr>
                        <wps:bodyPr wrap="square" lIns="0" tIns="0" rIns="0" bIns="0" rtlCol="0">
                          <a:noAutofit/>
                        </wps:bodyPr>
                      </wps:wsp>
                      <wps:wsp>
                        <wps:cNvPr id="15" name="Graphic 15"/>
                        <wps:cNvSpPr/>
                        <wps:spPr>
                          <a:xfrm>
                            <a:off x="2557034" y="4585262"/>
                            <a:ext cx="473709" cy="11430"/>
                          </a:xfrm>
                          <a:custGeom>
                            <a:avLst/>
                            <a:gdLst/>
                            <a:ahLst/>
                            <a:cxnLst/>
                            <a:rect l="l" t="t" r="r" b="b"/>
                            <a:pathLst>
                              <a:path w="473709" h="11430">
                                <a:moveTo>
                                  <a:pt x="473343" y="11244"/>
                                </a:moveTo>
                                <a:lnTo>
                                  <a:pt x="0" y="11244"/>
                                </a:lnTo>
                                <a:lnTo>
                                  <a:pt x="0" y="0"/>
                                </a:lnTo>
                                <a:lnTo>
                                  <a:pt x="473343" y="0"/>
                                </a:lnTo>
                                <a:lnTo>
                                  <a:pt x="473343" y="11244"/>
                                </a:lnTo>
                                <a:close/>
                              </a:path>
                            </a:pathLst>
                          </a:custGeom>
                          <a:solidFill>
                            <a:srgbClr val="FFFF00"/>
                          </a:solidFill>
                        </wps:spPr>
                        <wps:bodyPr wrap="square" lIns="0" tIns="0" rIns="0" bIns="0" rtlCol="0">
                          <a:noAutofit/>
                        </wps:bodyPr>
                      </wps:wsp>
                      <wps:wsp>
                        <wps:cNvPr id="16" name="Graphic 16"/>
                        <wps:cNvSpPr/>
                        <wps:spPr>
                          <a:xfrm>
                            <a:off x="3503721" y="868945"/>
                            <a:ext cx="473709" cy="3728085"/>
                          </a:xfrm>
                          <a:custGeom>
                            <a:avLst/>
                            <a:gdLst/>
                            <a:ahLst/>
                            <a:cxnLst/>
                            <a:rect l="l" t="t" r="r" b="b"/>
                            <a:pathLst>
                              <a:path w="473709" h="3728085">
                                <a:moveTo>
                                  <a:pt x="473343" y="3727560"/>
                                </a:moveTo>
                                <a:lnTo>
                                  <a:pt x="0" y="3727560"/>
                                </a:lnTo>
                                <a:lnTo>
                                  <a:pt x="0" y="0"/>
                                </a:lnTo>
                                <a:lnTo>
                                  <a:pt x="473343" y="0"/>
                                </a:lnTo>
                                <a:lnTo>
                                  <a:pt x="473343" y="3727560"/>
                                </a:lnTo>
                                <a:close/>
                              </a:path>
                            </a:pathLst>
                          </a:custGeom>
                          <a:solidFill>
                            <a:srgbClr val="00B0F0"/>
                          </a:solidFill>
                        </wps:spPr>
                        <wps:bodyPr wrap="square" lIns="0" tIns="0" rIns="0" bIns="0" rtlCol="0">
                          <a:noAutofit/>
                        </wps:bodyPr>
                      </wps:wsp>
                      <wps:wsp>
                        <wps:cNvPr id="17" name="Graphic 17"/>
                        <wps:cNvSpPr/>
                        <wps:spPr>
                          <a:xfrm>
                            <a:off x="3977065" y="3505084"/>
                            <a:ext cx="473709" cy="1091565"/>
                          </a:xfrm>
                          <a:custGeom>
                            <a:avLst/>
                            <a:gdLst/>
                            <a:ahLst/>
                            <a:cxnLst/>
                            <a:rect l="l" t="t" r="r" b="b"/>
                            <a:pathLst>
                              <a:path w="473709" h="1091565">
                                <a:moveTo>
                                  <a:pt x="473343" y="1091421"/>
                                </a:moveTo>
                                <a:lnTo>
                                  <a:pt x="0" y="1091421"/>
                                </a:lnTo>
                                <a:lnTo>
                                  <a:pt x="0" y="0"/>
                                </a:lnTo>
                                <a:lnTo>
                                  <a:pt x="473343" y="0"/>
                                </a:lnTo>
                                <a:lnTo>
                                  <a:pt x="473343" y="1091421"/>
                                </a:lnTo>
                                <a:close/>
                              </a:path>
                            </a:pathLst>
                          </a:custGeom>
                          <a:solidFill>
                            <a:srgbClr val="FFFF00"/>
                          </a:solidFill>
                        </wps:spPr>
                        <wps:bodyPr wrap="square" lIns="0" tIns="0" rIns="0" bIns="0" rtlCol="0">
                          <a:noAutofit/>
                        </wps:bodyPr>
                      </wps:wsp>
                      <wps:wsp>
                        <wps:cNvPr id="18" name="Graphic 18"/>
                        <wps:cNvSpPr/>
                        <wps:spPr>
                          <a:xfrm>
                            <a:off x="4923752" y="4460166"/>
                            <a:ext cx="473709" cy="136525"/>
                          </a:xfrm>
                          <a:custGeom>
                            <a:avLst/>
                            <a:gdLst/>
                            <a:ahLst/>
                            <a:cxnLst/>
                            <a:rect l="l" t="t" r="r" b="b"/>
                            <a:pathLst>
                              <a:path w="473709" h="136525">
                                <a:moveTo>
                                  <a:pt x="473343" y="136339"/>
                                </a:moveTo>
                                <a:lnTo>
                                  <a:pt x="0" y="136339"/>
                                </a:lnTo>
                                <a:lnTo>
                                  <a:pt x="0" y="0"/>
                                </a:lnTo>
                                <a:lnTo>
                                  <a:pt x="473343" y="0"/>
                                </a:lnTo>
                                <a:lnTo>
                                  <a:pt x="473343" y="136339"/>
                                </a:lnTo>
                                <a:close/>
                              </a:path>
                            </a:pathLst>
                          </a:custGeom>
                          <a:solidFill>
                            <a:srgbClr val="00B0F0"/>
                          </a:solidFill>
                        </wps:spPr>
                        <wps:bodyPr wrap="square" lIns="0" tIns="0" rIns="0" bIns="0" rtlCol="0">
                          <a:noAutofit/>
                        </wps:bodyPr>
                      </wps:wsp>
                      <wps:wsp>
                        <wps:cNvPr id="19" name="Graphic 19"/>
                        <wps:cNvSpPr/>
                        <wps:spPr>
                          <a:xfrm>
                            <a:off x="5397096" y="4324529"/>
                            <a:ext cx="473709" cy="272415"/>
                          </a:xfrm>
                          <a:custGeom>
                            <a:avLst/>
                            <a:gdLst/>
                            <a:ahLst/>
                            <a:cxnLst/>
                            <a:rect l="l" t="t" r="r" b="b"/>
                            <a:pathLst>
                              <a:path w="473709" h="272415">
                                <a:moveTo>
                                  <a:pt x="473343" y="271977"/>
                                </a:moveTo>
                                <a:lnTo>
                                  <a:pt x="0" y="271977"/>
                                </a:lnTo>
                                <a:lnTo>
                                  <a:pt x="0" y="0"/>
                                </a:lnTo>
                                <a:lnTo>
                                  <a:pt x="473343" y="0"/>
                                </a:lnTo>
                                <a:lnTo>
                                  <a:pt x="473343" y="271977"/>
                                </a:lnTo>
                                <a:close/>
                              </a:path>
                            </a:pathLst>
                          </a:custGeom>
                          <a:solidFill>
                            <a:srgbClr val="FFFF00"/>
                          </a:solidFill>
                        </wps:spPr>
                        <wps:bodyPr wrap="square" lIns="0" tIns="0" rIns="0" bIns="0" rtlCol="0">
                          <a:noAutofit/>
                        </wps:bodyPr>
                      </wps:wsp>
                      <wps:wsp>
                        <wps:cNvPr id="20" name="Graphic 20"/>
                        <wps:cNvSpPr/>
                        <wps:spPr>
                          <a:xfrm>
                            <a:off x="1969384" y="193851"/>
                            <a:ext cx="88900" cy="88900"/>
                          </a:xfrm>
                          <a:custGeom>
                            <a:avLst/>
                            <a:gdLst/>
                            <a:ahLst/>
                            <a:cxnLst/>
                            <a:rect l="l" t="t" r="r" b="b"/>
                            <a:pathLst>
                              <a:path w="88900" h="88900">
                                <a:moveTo>
                                  <a:pt x="88900" y="88900"/>
                                </a:moveTo>
                                <a:lnTo>
                                  <a:pt x="0" y="88900"/>
                                </a:lnTo>
                                <a:lnTo>
                                  <a:pt x="0" y="0"/>
                                </a:lnTo>
                                <a:lnTo>
                                  <a:pt x="88900" y="0"/>
                                </a:lnTo>
                                <a:lnTo>
                                  <a:pt x="88900" y="88900"/>
                                </a:lnTo>
                                <a:close/>
                              </a:path>
                            </a:pathLst>
                          </a:custGeom>
                          <a:solidFill>
                            <a:srgbClr val="00B0F0"/>
                          </a:solidFill>
                        </wps:spPr>
                        <wps:bodyPr wrap="square" lIns="0" tIns="0" rIns="0" bIns="0" rtlCol="0">
                          <a:noAutofit/>
                        </wps:bodyPr>
                      </wps:wsp>
                      <wps:wsp>
                        <wps:cNvPr id="21" name="Graphic 21"/>
                        <wps:cNvSpPr/>
                        <wps:spPr>
                          <a:xfrm>
                            <a:off x="2965388" y="193851"/>
                            <a:ext cx="88900" cy="88900"/>
                          </a:xfrm>
                          <a:custGeom>
                            <a:avLst/>
                            <a:gdLst/>
                            <a:ahLst/>
                            <a:cxnLst/>
                            <a:rect l="l" t="t" r="r" b="b"/>
                            <a:pathLst>
                              <a:path w="88900" h="88900">
                                <a:moveTo>
                                  <a:pt x="88900" y="88900"/>
                                </a:moveTo>
                                <a:lnTo>
                                  <a:pt x="0" y="88900"/>
                                </a:lnTo>
                                <a:lnTo>
                                  <a:pt x="0" y="0"/>
                                </a:lnTo>
                                <a:lnTo>
                                  <a:pt x="88900" y="0"/>
                                </a:lnTo>
                                <a:lnTo>
                                  <a:pt x="88900" y="88900"/>
                                </a:lnTo>
                                <a:close/>
                              </a:path>
                            </a:pathLst>
                          </a:custGeom>
                          <a:solidFill>
                            <a:srgbClr val="FFFF00"/>
                          </a:solidFill>
                        </wps:spPr>
                        <wps:bodyPr wrap="square" lIns="0" tIns="0" rIns="0" bIns="0" rtlCol="0">
                          <a:noAutofit/>
                        </wps:bodyPr>
                      </wps:wsp>
                      <wps:wsp>
                        <wps:cNvPr id="22" name="Textbox 22"/>
                        <wps:cNvSpPr txBox="1"/>
                        <wps:spPr>
                          <a:xfrm>
                            <a:off x="565252" y="4685233"/>
                            <a:ext cx="5505450" cy="684530"/>
                          </a:xfrm>
                          <a:prstGeom prst="rect">
                            <a:avLst/>
                          </a:prstGeom>
                        </wps:spPr>
                        <wps:txbx>
                          <w:txbxContent>
                            <w:p w14:paraId="3AC2BFAC">
                              <w:pPr>
                                <w:tabs>
                                  <w:tab w:val="left" w:pos="2299"/>
                                  <w:tab w:val="left" w:pos="4589"/>
                                  <w:tab w:val="left" w:pos="6646"/>
                                </w:tabs>
                                <w:spacing w:before="0" w:line="183" w:lineRule="exact"/>
                                <w:ind w:left="0" w:right="96" w:firstLine="0"/>
                                <w:jc w:val="right"/>
                                <w:rPr>
                                  <w:sz w:val="18"/>
                                </w:rPr>
                              </w:pPr>
                              <w:r>
                                <w:rPr>
                                  <w:color w:val="585858"/>
                                  <w:sz w:val="18"/>
                                </w:rPr>
                                <w:t xml:space="preserve">Nombre de </w:t>
                              </w:r>
                              <w:r>
                                <w:rPr>
                                  <w:color w:val="585858"/>
                                  <w:spacing w:val="-2"/>
                                  <w:sz w:val="18"/>
                                </w:rPr>
                                <w:t>programmes</w:t>
                              </w:r>
                              <w:r>
                                <w:rPr>
                                  <w:color w:val="585858"/>
                                  <w:sz w:val="18"/>
                                </w:rPr>
                                <w:tab/>
                              </w:r>
                              <w:r>
                                <w:rPr>
                                  <w:color w:val="585858"/>
                                  <w:sz w:val="18"/>
                                </w:rPr>
                                <w:t>Nombre</w:t>
                              </w:r>
                              <w:r>
                                <w:rPr>
                                  <w:color w:val="585858"/>
                                  <w:spacing w:val="-2"/>
                                  <w:sz w:val="18"/>
                                </w:rPr>
                                <w:t xml:space="preserve"> </w:t>
                              </w:r>
                              <w:r>
                                <w:rPr>
                                  <w:color w:val="585858"/>
                                  <w:sz w:val="18"/>
                                </w:rPr>
                                <w:t xml:space="preserve">de </w:t>
                              </w:r>
                              <w:r>
                                <w:rPr>
                                  <w:color w:val="585858"/>
                                  <w:spacing w:val="-2"/>
                                  <w:sz w:val="18"/>
                                </w:rPr>
                                <w:t>démarches</w:t>
                              </w:r>
                              <w:r>
                                <w:rPr>
                                  <w:color w:val="585858"/>
                                  <w:sz w:val="18"/>
                                </w:rPr>
                                <w:tab/>
                              </w:r>
                              <w:r>
                                <w:rPr>
                                  <w:color w:val="585858"/>
                                  <w:sz w:val="18"/>
                                </w:rPr>
                                <w:t xml:space="preserve">Nombre </w:t>
                              </w:r>
                              <w:r>
                                <w:rPr>
                                  <w:color w:val="585858"/>
                                  <w:spacing w:val="-2"/>
                                  <w:sz w:val="18"/>
                                </w:rPr>
                                <w:t>d’entreprises</w:t>
                              </w:r>
                              <w:r>
                                <w:rPr>
                                  <w:color w:val="585858"/>
                                  <w:sz w:val="18"/>
                                </w:rPr>
                                <w:tab/>
                              </w:r>
                              <w:r>
                                <w:rPr>
                                  <w:color w:val="585858"/>
                                  <w:sz w:val="18"/>
                                </w:rPr>
                                <w:t>Nombre</w:t>
                              </w:r>
                              <w:r>
                                <w:rPr>
                                  <w:color w:val="585858"/>
                                  <w:spacing w:val="-2"/>
                                  <w:sz w:val="18"/>
                                </w:rPr>
                                <w:t xml:space="preserve"> d’administrations</w:t>
                              </w:r>
                            </w:p>
                            <w:p w14:paraId="5C635C66">
                              <w:pPr>
                                <w:tabs>
                                  <w:tab w:val="left" w:pos="1653"/>
                                  <w:tab w:val="left" w:pos="3943"/>
                                  <w:tab w:val="left" w:pos="6077"/>
                                </w:tabs>
                                <w:spacing w:before="0"/>
                                <w:ind w:left="0" w:right="18" w:firstLine="0"/>
                                <w:jc w:val="right"/>
                                <w:rPr>
                                  <w:sz w:val="18"/>
                                </w:rPr>
                              </w:pPr>
                              <w:r>
                                <w:rPr>
                                  <w:color w:val="585858"/>
                                  <w:spacing w:val="-2"/>
                                  <w:sz w:val="18"/>
                                </w:rPr>
                                <w:t>répertoriés</w:t>
                              </w:r>
                              <w:r>
                                <w:rPr>
                                  <w:color w:val="585858"/>
                                  <w:sz w:val="18"/>
                                </w:rPr>
                                <w:tab/>
                              </w:r>
                              <w:r>
                                <w:rPr>
                                  <w:color w:val="585858"/>
                                  <w:sz w:val="18"/>
                                </w:rPr>
                                <w:t xml:space="preserve">administratives </w:t>
                              </w:r>
                              <w:r>
                                <w:rPr>
                                  <w:color w:val="585858"/>
                                  <w:spacing w:val="-2"/>
                                  <w:sz w:val="18"/>
                                </w:rPr>
                                <w:t>répertoriés</w:t>
                              </w:r>
                              <w:r>
                                <w:rPr>
                                  <w:color w:val="585858"/>
                                  <w:sz w:val="18"/>
                                </w:rPr>
                                <w:tab/>
                              </w:r>
                              <w:r>
                                <w:rPr>
                                  <w:color w:val="585858"/>
                                  <w:sz w:val="18"/>
                                </w:rPr>
                                <w:t>répertoriés</w:t>
                              </w:r>
                              <w:r>
                                <w:rPr>
                                  <w:color w:val="585858"/>
                                  <w:spacing w:val="-2"/>
                                  <w:sz w:val="18"/>
                                </w:rPr>
                                <w:t xml:space="preserve"> </w:t>
                              </w:r>
                              <w:r>
                                <w:rPr>
                                  <w:color w:val="585858"/>
                                  <w:sz w:val="18"/>
                                </w:rPr>
                                <w:t xml:space="preserve">(Annuaire </w:t>
                              </w:r>
                              <w:r>
                                <w:rPr>
                                  <w:color w:val="585858"/>
                                  <w:spacing w:val="-5"/>
                                  <w:sz w:val="18"/>
                                </w:rPr>
                                <w:t>des</w:t>
                              </w:r>
                              <w:r>
                                <w:rPr>
                                  <w:color w:val="585858"/>
                                  <w:sz w:val="18"/>
                                </w:rPr>
                                <w:tab/>
                              </w:r>
                              <w:r>
                                <w:rPr>
                                  <w:color w:val="585858"/>
                                  <w:sz w:val="18"/>
                                </w:rPr>
                                <w:t xml:space="preserve">répertoriées (Répertoire </w:t>
                              </w:r>
                              <w:r>
                                <w:rPr>
                                  <w:color w:val="585858"/>
                                  <w:spacing w:val="-5"/>
                                  <w:sz w:val="18"/>
                                </w:rPr>
                                <w:t>des</w:t>
                              </w:r>
                            </w:p>
                            <w:p w14:paraId="2DCA722D">
                              <w:pPr>
                                <w:tabs>
                                  <w:tab w:val="left" w:pos="7010"/>
                                </w:tabs>
                                <w:spacing w:before="0"/>
                                <w:ind w:left="4932" w:right="0" w:firstLine="0"/>
                                <w:jc w:val="left"/>
                                <w:rPr>
                                  <w:sz w:val="18"/>
                                </w:rPr>
                              </w:pPr>
                              <w:r>
                                <w:rPr>
                                  <w:color w:val="585858"/>
                                  <w:spacing w:val="-2"/>
                                  <w:sz w:val="18"/>
                                </w:rPr>
                                <w:t>entreprises)</w:t>
                              </w:r>
                              <w:r>
                                <w:rPr>
                                  <w:color w:val="585858"/>
                                  <w:sz w:val="18"/>
                                </w:rPr>
                                <w:tab/>
                              </w:r>
                              <w:r>
                                <w:rPr>
                                  <w:color w:val="585858"/>
                                  <w:spacing w:val="-2"/>
                                  <w:sz w:val="18"/>
                                </w:rPr>
                                <w:t>administrations)</w:t>
                              </w:r>
                            </w:p>
                            <w:p w14:paraId="0F028366">
                              <w:pPr>
                                <w:spacing w:before="70" w:line="385" w:lineRule="exact"/>
                                <w:ind w:left="448" w:right="0" w:firstLine="0"/>
                                <w:jc w:val="left"/>
                                <w:rPr>
                                  <w:b/>
                                  <w:sz w:val="32"/>
                                </w:rPr>
                              </w:pPr>
                              <w:r>
                                <w:rPr>
                                  <w:b/>
                                  <w:color w:val="585858"/>
                                  <w:sz w:val="32"/>
                                </w:rPr>
                                <w:t>Indicateurs d’activité</w:t>
                              </w:r>
                              <w:r>
                                <w:rPr>
                                  <w:b/>
                                  <w:color w:val="585858"/>
                                  <w:spacing w:val="72"/>
                                  <w:sz w:val="32"/>
                                </w:rPr>
                                <w:t xml:space="preserve"> </w:t>
                              </w:r>
                              <w:r>
                                <w:rPr>
                                  <w:b/>
                                  <w:color w:val="585858"/>
                                  <w:sz w:val="32"/>
                                </w:rPr>
                                <w:t xml:space="preserve">de l'espace entreprise année </w:t>
                              </w:r>
                              <w:r>
                                <w:rPr>
                                  <w:b/>
                                  <w:color w:val="585858"/>
                                  <w:spacing w:val="-4"/>
                                  <w:sz w:val="32"/>
                                </w:rPr>
                                <w:t>2024</w:t>
                              </w:r>
                            </w:p>
                          </w:txbxContent>
                        </wps:txbx>
                        <wps:bodyPr wrap="square" lIns="0" tIns="0" rIns="0" bIns="0" rtlCol="0">
                          <a:noAutofit/>
                        </wps:bodyPr>
                      </wps:wsp>
                      <wps:wsp>
                        <wps:cNvPr id="23" name="Textbox 23"/>
                        <wps:cNvSpPr txBox="1"/>
                        <wps:spPr>
                          <a:xfrm>
                            <a:off x="131762" y="4551969"/>
                            <a:ext cx="71120" cy="114300"/>
                          </a:xfrm>
                          <a:prstGeom prst="rect">
                            <a:avLst/>
                          </a:prstGeom>
                        </wps:spPr>
                        <wps:txbx>
                          <w:txbxContent>
                            <w:p w14:paraId="53CF2487">
                              <w:pPr>
                                <w:spacing w:before="0" w:line="180" w:lineRule="exact"/>
                                <w:ind w:left="0" w:right="0" w:firstLine="0"/>
                                <w:jc w:val="left"/>
                                <w:rPr>
                                  <w:sz w:val="18"/>
                                </w:rPr>
                              </w:pPr>
                              <w:r>
                                <w:rPr>
                                  <w:color w:val="585858"/>
                                  <w:spacing w:val="-10"/>
                                  <w:sz w:val="18"/>
                                </w:rPr>
                                <w:t>0</w:t>
                              </w:r>
                            </w:p>
                          </w:txbxContent>
                        </wps:txbx>
                        <wps:bodyPr wrap="square" lIns="0" tIns="0" rIns="0" bIns="0" rtlCol="0">
                          <a:noAutofit/>
                        </wps:bodyPr>
                      </wps:wsp>
                      <wps:wsp>
                        <wps:cNvPr id="24" name="Textbox 24"/>
                        <wps:cNvSpPr txBox="1"/>
                        <wps:spPr>
                          <a:xfrm>
                            <a:off x="2787912" y="4299264"/>
                            <a:ext cx="141605" cy="127000"/>
                          </a:xfrm>
                          <a:prstGeom prst="rect">
                            <a:avLst/>
                          </a:prstGeom>
                        </wps:spPr>
                        <wps:txbx>
                          <w:txbxContent>
                            <w:p w14:paraId="37C36E76">
                              <w:pPr>
                                <w:spacing w:before="0" w:line="200" w:lineRule="exact"/>
                                <w:ind w:left="0" w:right="0" w:firstLine="0"/>
                                <w:jc w:val="left"/>
                                <w:rPr>
                                  <w:b/>
                                  <w:sz w:val="20"/>
                                </w:rPr>
                              </w:pPr>
                              <w:r>
                                <w:rPr>
                                  <w:b/>
                                  <w:color w:val="3F3F3F"/>
                                  <w:spacing w:val="-5"/>
                                  <w:sz w:val="20"/>
                                </w:rPr>
                                <w:t>16</w:t>
                              </w:r>
                            </w:p>
                          </w:txbxContent>
                        </wps:txbx>
                        <wps:bodyPr wrap="square" lIns="0" tIns="0" rIns="0" bIns="0" rtlCol="0">
                          <a:noAutofit/>
                        </wps:bodyPr>
                      </wps:wsp>
                      <wps:wsp>
                        <wps:cNvPr id="25" name="Textbox 25"/>
                        <wps:cNvSpPr txBox="1"/>
                        <wps:spPr>
                          <a:xfrm>
                            <a:off x="2288178" y="4359291"/>
                            <a:ext cx="77470" cy="127000"/>
                          </a:xfrm>
                          <a:prstGeom prst="rect">
                            <a:avLst/>
                          </a:prstGeom>
                        </wps:spPr>
                        <wps:txbx>
                          <w:txbxContent>
                            <w:p w14:paraId="09854954">
                              <w:pPr>
                                <w:spacing w:before="0" w:line="200" w:lineRule="exact"/>
                                <w:ind w:left="0" w:right="0" w:firstLine="0"/>
                                <w:jc w:val="left"/>
                                <w:rPr>
                                  <w:b/>
                                  <w:sz w:val="20"/>
                                </w:rPr>
                              </w:pPr>
                              <w:r>
                                <w:rPr>
                                  <w:b/>
                                  <w:color w:val="3F3F3F"/>
                                  <w:spacing w:val="-10"/>
                                  <w:sz w:val="20"/>
                                </w:rPr>
                                <w:t>6</w:t>
                              </w:r>
                            </w:p>
                          </w:txbxContent>
                        </wps:txbx>
                        <wps:bodyPr wrap="square" lIns="0" tIns="0" rIns="0" bIns="0" rtlCol="0">
                          <a:noAutofit/>
                        </wps:bodyPr>
                      </wps:wsp>
                      <wps:wsp>
                        <wps:cNvPr id="26" name="Textbox 26"/>
                        <wps:cNvSpPr txBox="1"/>
                        <wps:spPr>
                          <a:xfrm>
                            <a:off x="1332736" y="4266820"/>
                            <a:ext cx="141605" cy="127000"/>
                          </a:xfrm>
                          <a:prstGeom prst="rect">
                            <a:avLst/>
                          </a:prstGeom>
                        </wps:spPr>
                        <wps:txbx>
                          <w:txbxContent>
                            <w:p w14:paraId="16F89E93">
                              <w:pPr>
                                <w:spacing w:before="0" w:line="200" w:lineRule="exact"/>
                                <w:ind w:left="0" w:right="0" w:firstLine="0"/>
                                <w:jc w:val="left"/>
                                <w:rPr>
                                  <w:b/>
                                  <w:sz w:val="20"/>
                                </w:rPr>
                              </w:pPr>
                              <w:r>
                                <w:rPr>
                                  <w:b/>
                                  <w:color w:val="3F3F3F"/>
                                  <w:spacing w:val="-5"/>
                                  <w:sz w:val="20"/>
                                </w:rPr>
                                <w:t>32</w:t>
                              </w:r>
                            </w:p>
                          </w:txbxContent>
                        </wps:txbx>
                        <wps:bodyPr wrap="square" lIns="0" tIns="0" rIns="0" bIns="0" rtlCol="0">
                          <a:noAutofit/>
                        </wps:bodyPr>
                      </wps:wsp>
                      <wps:wsp>
                        <wps:cNvPr id="27" name="Textbox 27"/>
                        <wps:cNvSpPr txBox="1"/>
                        <wps:spPr>
                          <a:xfrm>
                            <a:off x="926721" y="4315486"/>
                            <a:ext cx="77470" cy="127000"/>
                          </a:xfrm>
                          <a:prstGeom prst="rect">
                            <a:avLst/>
                          </a:prstGeom>
                        </wps:spPr>
                        <wps:txbx>
                          <w:txbxContent>
                            <w:p w14:paraId="796CC4C8">
                              <w:pPr>
                                <w:spacing w:before="0" w:line="200" w:lineRule="exact"/>
                                <w:ind w:left="0" w:right="0" w:firstLine="0"/>
                                <w:jc w:val="left"/>
                                <w:rPr>
                                  <w:b/>
                                  <w:sz w:val="20"/>
                                </w:rPr>
                              </w:pPr>
                              <w:r>
                                <w:rPr>
                                  <w:b/>
                                  <w:color w:val="3F3F3F"/>
                                  <w:spacing w:val="-10"/>
                                  <w:sz w:val="20"/>
                                </w:rPr>
                                <w:t>8</w:t>
                              </w:r>
                            </w:p>
                          </w:txbxContent>
                        </wps:txbx>
                        <wps:bodyPr wrap="square" lIns="0" tIns="0" rIns="0" bIns="0" rtlCol="0">
                          <a:noAutofit/>
                        </wps:bodyPr>
                      </wps:wsp>
                      <wps:wsp>
                        <wps:cNvPr id="28" name="Textbox 28"/>
                        <wps:cNvSpPr txBox="1"/>
                        <wps:spPr>
                          <a:xfrm>
                            <a:off x="5052157" y="4205968"/>
                            <a:ext cx="206375" cy="127000"/>
                          </a:xfrm>
                          <a:prstGeom prst="rect">
                            <a:avLst/>
                          </a:prstGeom>
                        </wps:spPr>
                        <wps:txbx>
                          <w:txbxContent>
                            <w:p w14:paraId="637D00AB">
                              <w:pPr>
                                <w:spacing w:before="0" w:line="200" w:lineRule="exact"/>
                                <w:ind w:left="0" w:right="0" w:firstLine="0"/>
                                <w:jc w:val="left"/>
                                <w:rPr>
                                  <w:b/>
                                  <w:sz w:val="20"/>
                                </w:rPr>
                              </w:pPr>
                              <w:r>
                                <w:rPr>
                                  <w:b/>
                                  <w:color w:val="3F3F3F"/>
                                  <w:spacing w:val="-5"/>
                                  <w:sz w:val="20"/>
                                </w:rPr>
                                <w:t>194</w:t>
                              </w:r>
                            </w:p>
                          </w:txbxContent>
                        </wps:txbx>
                        <wps:bodyPr wrap="square" lIns="0" tIns="0" rIns="0" bIns="0" rtlCol="0">
                          <a:noAutofit/>
                        </wps:bodyPr>
                      </wps:wsp>
                      <wps:wsp>
                        <wps:cNvPr id="29" name="Textbox 29"/>
                        <wps:cNvSpPr txBox="1"/>
                        <wps:spPr>
                          <a:xfrm>
                            <a:off x="5572360" y="3996132"/>
                            <a:ext cx="206375" cy="127000"/>
                          </a:xfrm>
                          <a:prstGeom prst="rect">
                            <a:avLst/>
                          </a:prstGeom>
                        </wps:spPr>
                        <wps:txbx>
                          <w:txbxContent>
                            <w:p w14:paraId="269E02A0">
                              <w:pPr>
                                <w:spacing w:before="0" w:line="200" w:lineRule="exact"/>
                                <w:ind w:left="0" w:right="0" w:firstLine="0"/>
                                <w:jc w:val="left"/>
                                <w:rPr>
                                  <w:b/>
                                  <w:sz w:val="20"/>
                                </w:rPr>
                              </w:pPr>
                              <w:r>
                                <w:rPr>
                                  <w:b/>
                                  <w:color w:val="3F3F3F"/>
                                  <w:spacing w:val="-5"/>
                                  <w:sz w:val="20"/>
                                </w:rPr>
                                <w:t>387</w:t>
                              </w:r>
                            </w:p>
                          </w:txbxContent>
                        </wps:txbx>
                        <wps:bodyPr wrap="square" lIns="0" tIns="0" rIns="0" bIns="0" rtlCol="0">
                          <a:noAutofit/>
                        </wps:bodyPr>
                      </wps:wsp>
                      <wps:wsp>
                        <wps:cNvPr id="30" name="Textbox 30"/>
                        <wps:cNvSpPr txBox="1"/>
                        <wps:spPr>
                          <a:xfrm>
                            <a:off x="131762" y="3849187"/>
                            <a:ext cx="244475" cy="114300"/>
                          </a:xfrm>
                          <a:prstGeom prst="rect">
                            <a:avLst/>
                          </a:prstGeom>
                        </wps:spPr>
                        <wps:txbx>
                          <w:txbxContent>
                            <w:p w14:paraId="11008126">
                              <w:pPr>
                                <w:spacing w:before="0" w:line="180" w:lineRule="exact"/>
                                <w:ind w:left="0" w:right="0" w:firstLine="0"/>
                                <w:jc w:val="left"/>
                                <w:rPr>
                                  <w:sz w:val="18"/>
                                </w:rPr>
                              </w:pPr>
                              <w:r>
                                <w:rPr>
                                  <w:color w:val="585858"/>
                                  <w:spacing w:val="-4"/>
                                  <w:sz w:val="18"/>
                                </w:rPr>
                                <w:t>1000</w:t>
                              </w:r>
                            </w:p>
                          </w:txbxContent>
                        </wps:txbx>
                        <wps:bodyPr wrap="square" lIns="0" tIns="0" rIns="0" bIns="0" rtlCol="0">
                          <a:noAutofit/>
                        </wps:bodyPr>
                      </wps:wsp>
                      <wps:wsp>
                        <wps:cNvPr id="31" name="Textbox 31"/>
                        <wps:cNvSpPr txBox="1"/>
                        <wps:spPr>
                          <a:xfrm>
                            <a:off x="4190434" y="3378084"/>
                            <a:ext cx="270510" cy="127000"/>
                          </a:xfrm>
                          <a:prstGeom prst="rect">
                            <a:avLst/>
                          </a:prstGeom>
                        </wps:spPr>
                        <wps:txbx>
                          <w:txbxContent>
                            <w:p w14:paraId="38912DF5">
                              <w:pPr>
                                <w:spacing w:before="0" w:line="200" w:lineRule="exact"/>
                                <w:ind w:left="0" w:right="0" w:firstLine="0"/>
                                <w:jc w:val="left"/>
                                <w:rPr>
                                  <w:b/>
                                  <w:sz w:val="20"/>
                                </w:rPr>
                              </w:pPr>
                              <w:r>
                                <w:rPr>
                                  <w:b/>
                                  <w:color w:val="3F3F3F"/>
                                  <w:spacing w:val="-4"/>
                                  <w:sz w:val="20"/>
                                </w:rPr>
                                <w:t>1553</w:t>
                              </w:r>
                            </w:p>
                          </w:txbxContent>
                        </wps:txbx>
                        <wps:bodyPr wrap="square" lIns="0" tIns="0" rIns="0" bIns="0" rtlCol="0">
                          <a:noAutofit/>
                        </wps:bodyPr>
                      </wps:wsp>
                      <wps:wsp>
                        <wps:cNvPr id="32" name="Textbox 32"/>
                        <wps:cNvSpPr txBox="1"/>
                        <wps:spPr>
                          <a:xfrm>
                            <a:off x="131762" y="3146403"/>
                            <a:ext cx="244475" cy="114300"/>
                          </a:xfrm>
                          <a:prstGeom prst="rect">
                            <a:avLst/>
                          </a:prstGeom>
                        </wps:spPr>
                        <wps:txbx>
                          <w:txbxContent>
                            <w:p w14:paraId="7567019A">
                              <w:pPr>
                                <w:spacing w:before="0" w:line="180" w:lineRule="exact"/>
                                <w:ind w:left="0" w:right="0" w:firstLine="0"/>
                                <w:jc w:val="left"/>
                                <w:rPr>
                                  <w:sz w:val="18"/>
                                </w:rPr>
                              </w:pPr>
                              <w:r>
                                <w:rPr>
                                  <w:color w:val="585858"/>
                                  <w:spacing w:val="-4"/>
                                  <w:sz w:val="18"/>
                                </w:rPr>
                                <w:t>2000</w:t>
                              </w:r>
                            </w:p>
                          </w:txbxContent>
                        </wps:txbx>
                        <wps:bodyPr wrap="square" lIns="0" tIns="0" rIns="0" bIns="0" rtlCol="0">
                          <a:noAutofit/>
                        </wps:bodyPr>
                      </wps:wsp>
                      <wps:wsp>
                        <wps:cNvPr id="33" name="Textbox 33"/>
                        <wps:cNvSpPr txBox="1"/>
                        <wps:spPr>
                          <a:xfrm>
                            <a:off x="131762" y="2443620"/>
                            <a:ext cx="244475" cy="114300"/>
                          </a:xfrm>
                          <a:prstGeom prst="rect">
                            <a:avLst/>
                          </a:prstGeom>
                        </wps:spPr>
                        <wps:txbx>
                          <w:txbxContent>
                            <w:p w14:paraId="37561F9F">
                              <w:pPr>
                                <w:spacing w:before="0" w:line="180" w:lineRule="exact"/>
                                <w:ind w:left="0" w:right="0" w:firstLine="0"/>
                                <w:jc w:val="left"/>
                                <w:rPr>
                                  <w:sz w:val="18"/>
                                </w:rPr>
                              </w:pPr>
                              <w:r>
                                <w:rPr>
                                  <w:color w:val="585858"/>
                                  <w:spacing w:val="-4"/>
                                  <w:sz w:val="18"/>
                                </w:rPr>
                                <w:t>3000</w:t>
                              </w:r>
                            </w:p>
                          </w:txbxContent>
                        </wps:txbx>
                        <wps:bodyPr wrap="square" lIns="0" tIns="0" rIns="0" bIns="0" rtlCol="0">
                          <a:noAutofit/>
                        </wps:bodyPr>
                      </wps:wsp>
                      <wps:wsp>
                        <wps:cNvPr id="34" name="Textbox 34"/>
                        <wps:cNvSpPr txBox="1"/>
                        <wps:spPr>
                          <a:xfrm>
                            <a:off x="131762" y="1740838"/>
                            <a:ext cx="244475" cy="114300"/>
                          </a:xfrm>
                          <a:prstGeom prst="rect">
                            <a:avLst/>
                          </a:prstGeom>
                        </wps:spPr>
                        <wps:txbx>
                          <w:txbxContent>
                            <w:p w14:paraId="36355CF0">
                              <w:pPr>
                                <w:spacing w:before="0" w:line="180" w:lineRule="exact"/>
                                <w:ind w:left="0" w:right="0" w:firstLine="0"/>
                                <w:jc w:val="left"/>
                                <w:rPr>
                                  <w:sz w:val="18"/>
                                </w:rPr>
                              </w:pPr>
                              <w:r>
                                <w:rPr>
                                  <w:color w:val="585858"/>
                                  <w:spacing w:val="-4"/>
                                  <w:sz w:val="18"/>
                                </w:rPr>
                                <w:t>4000</w:t>
                              </w:r>
                            </w:p>
                          </w:txbxContent>
                        </wps:txbx>
                        <wps:bodyPr wrap="square" lIns="0" tIns="0" rIns="0" bIns="0" rtlCol="0">
                          <a:noAutofit/>
                        </wps:bodyPr>
                      </wps:wsp>
                      <wps:wsp>
                        <wps:cNvPr id="35" name="Textbox 35"/>
                        <wps:cNvSpPr txBox="1"/>
                        <wps:spPr>
                          <a:xfrm>
                            <a:off x="131762" y="1038054"/>
                            <a:ext cx="244475" cy="114300"/>
                          </a:xfrm>
                          <a:prstGeom prst="rect">
                            <a:avLst/>
                          </a:prstGeom>
                        </wps:spPr>
                        <wps:txbx>
                          <w:txbxContent>
                            <w:p w14:paraId="16444787">
                              <w:pPr>
                                <w:spacing w:before="0" w:line="180" w:lineRule="exact"/>
                                <w:ind w:left="0" w:right="0" w:firstLine="0"/>
                                <w:jc w:val="left"/>
                                <w:rPr>
                                  <w:sz w:val="18"/>
                                </w:rPr>
                              </w:pPr>
                              <w:r>
                                <w:rPr>
                                  <w:color w:val="585858"/>
                                  <w:spacing w:val="-4"/>
                                  <w:sz w:val="18"/>
                                </w:rPr>
                                <w:t>5000</w:t>
                              </w:r>
                            </w:p>
                          </w:txbxContent>
                        </wps:txbx>
                        <wps:bodyPr wrap="square" lIns="0" tIns="0" rIns="0" bIns="0" rtlCol="0">
                          <a:noAutofit/>
                        </wps:bodyPr>
                      </wps:wsp>
                      <wps:wsp>
                        <wps:cNvPr id="36" name="Textbox 36"/>
                        <wps:cNvSpPr txBox="1"/>
                        <wps:spPr>
                          <a:xfrm>
                            <a:off x="3611657" y="625347"/>
                            <a:ext cx="270510" cy="127000"/>
                          </a:xfrm>
                          <a:prstGeom prst="rect">
                            <a:avLst/>
                          </a:prstGeom>
                        </wps:spPr>
                        <wps:txbx>
                          <w:txbxContent>
                            <w:p w14:paraId="4DFCC358">
                              <w:pPr>
                                <w:spacing w:before="0" w:line="200" w:lineRule="exact"/>
                                <w:ind w:left="0" w:right="0" w:firstLine="0"/>
                                <w:jc w:val="left"/>
                                <w:rPr>
                                  <w:b/>
                                  <w:sz w:val="20"/>
                                </w:rPr>
                              </w:pPr>
                              <w:r>
                                <w:rPr>
                                  <w:b/>
                                  <w:color w:val="3F3F3F"/>
                                  <w:spacing w:val="-4"/>
                                  <w:sz w:val="20"/>
                                </w:rPr>
                                <w:t>5304</w:t>
                              </w:r>
                            </w:p>
                          </w:txbxContent>
                        </wps:txbx>
                        <wps:bodyPr wrap="square" lIns="0" tIns="0" rIns="0" bIns="0" rtlCol="0">
                          <a:noAutofit/>
                        </wps:bodyPr>
                      </wps:wsp>
                      <wps:wsp>
                        <wps:cNvPr id="37" name="Textbox 37"/>
                        <wps:cNvSpPr txBox="1"/>
                        <wps:spPr>
                          <a:xfrm>
                            <a:off x="131762" y="335272"/>
                            <a:ext cx="244475" cy="114300"/>
                          </a:xfrm>
                          <a:prstGeom prst="rect">
                            <a:avLst/>
                          </a:prstGeom>
                        </wps:spPr>
                        <wps:txbx>
                          <w:txbxContent>
                            <w:p w14:paraId="7EA1062A">
                              <w:pPr>
                                <w:spacing w:before="0" w:line="180" w:lineRule="exact"/>
                                <w:ind w:left="0" w:right="0" w:firstLine="0"/>
                                <w:jc w:val="left"/>
                                <w:rPr>
                                  <w:sz w:val="18"/>
                                </w:rPr>
                              </w:pPr>
                              <w:r>
                                <w:rPr>
                                  <w:color w:val="585858"/>
                                  <w:spacing w:val="-4"/>
                                  <w:sz w:val="18"/>
                                </w:rPr>
                                <w:t>6000</w:t>
                              </w:r>
                            </w:p>
                          </w:txbxContent>
                        </wps:txbx>
                        <wps:bodyPr wrap="square" lIns="0" tIns="0" rIns="0" bIns="0" rtlCol="0">
                          <a:noAutofit/>
                        </wps:bodyPr>
                      </wps:wsp>
                      <wps:wsp>
                        <wps:cNvPr id="38" name="Textbox 38"/>
                        <wps:cNvSpPr txBox="1"/>
                        <wps:spPr>
                          <a:xfrm>
                            <a:off x="3076513" y="193764"/>
                            <a:ext cx="2018664" cy="114300"/>
                          </a:xfrm>
                          <a:prstGeom prst="rect">
                            <a:avLst/>
                          </a:prstGeom>
                        </wps:spPr>
                        <wps:txbx>
                          <w:txbxContent>
                            <w:p w14:paraId="78AA8621">
                              <w:pPr>
                                <w:spacing w:before="0" w:line="180" w:lineRule="exact"/>
                                <w:ind w:left="0" w:right="0" w:firstLine="0"/>
                                <w:jc w:val="left"/>
                                <w:rPr>
                                  <w:sz w:val="18"/>
                                </w:rPr>
                              </w:pPr>
                              <w:r>
                                <w:rPr>
                                  <w:color w:val="585858"/>
                                  <w:sz w:val="18"/>
                                </w:rPr>
                                <w:t xml:space="preserve">Nombre Réalisé durant la période </w:t>
                              </w:r>
                              <w:r>
                                <w:rPr>
                                  <w:color w:val="585858"/>
                                  <w:spacing w:val="-2"/>
                                  <w:sz w:val="18"/>
                                </w:rPr>
                                <w:t>couverte</w:t>
                              </w:r>
                            </w:p>
                          </w:txbxContent>
                        </wps:txbx>
                        <wps:bodyPr wrap="square" lIns="0" tIns="0" rIns="0" bIns="0" rtlCol="0">
                          <a:noAutofit/>
                        </wps:bodyPr>
                      </wps:wsp>
                      <wps:wsp>
                        <wps:cNvPr id="39" name="Textbox 39"/>
                        <wps:cNvSpPr txBox="1"/>
                        <wps:spPr>
                          <a:xfrm>
                            <a:off x="2080509" y="193764"/>
                            <a:ext cx="724535" cy="114300"/>
                          </a:xfrm>
                          <a:prstGeom prst="rect">
                            <a:avLst/>
                          </a:prstGeom>
                        </wps:spPr>
                        <wps:txbx>
                          <w:txbxContent>
                            <w:p w14:paraId="4C0E339E">
                              <w:pPr>
                                <w:spacing w:before="0" w:line="180" w:lineRule="exact"/>
                                <w:ind w:left="0" w:right="0" w:firstLine="0"/>
                                <w:jc w:val="left"/>
                                <w:rPr>
                                  <w:sz w:val="18"/>
                                </w:rPr>
                              </w:pPr>
                              <w:r>
                                <w:rPr>
                                  <w:color w:val="585858"/>
                                  <w:sz w:val="18"/>
                                </w:rPr>
                                <w:t xml:space="preserve">Objectif </w:t>
                              </w:r>
                              <w:r>
                                <w:rPr>
                                  <w:color w:val="585858"/>
                                  <w:spacing w:val="-2"/>
                                  <w:sz w:val="18"/>
                                </w:rPr>
                                <w:t>annuel</w:t>
                              </w:r>
                            </w:p>
                          </w:txbxContent>
                        </wps:txbx>
                        <wps:bodyPr wrap="square" lIns="0" tIns="0" rIns="0" bIns="0" rtlCol="0">
                          <a:noAutofit/>
                        </wps:bodyPr>
                      </wps:wsp>
                    </wpg:wgp>
                  </a:graphicData>
                </a:graphic>
              </wp:anchor>
            </w:drawing>
          </mc:Choice>
          <mc:Fallback>
            <w:pict>
              <v:group id="_x0000_s1026" o:spid="_x0000_s1026" o:spt="203" style="position:absolute;left:0pt;margin-left:41.45pt;margin-top:16.85pt;height:431.25pt;width:491.25pt;mso-position-horizontal-relative:page;mso-wrap-distance-bottom:0pt;mso-wrap-distance-top:0pt;z-index:-251646976;mso-width-relative:page;mso-height-relative:page;" coordsize="6238875,5476875" o:gfxdata="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">
                <o:lock v:ext="edit" aspectratio="f"/>
                <v:shape id="Graphic 8" o:spid="_x0000_s1026" o:spt="100" style="position:absolute;left:4762;top:4762;height:5467350;width:6229350;" filled="f" stroked="t" coordsize="6229350,5467350" o:gfxdata="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R0FZugAAANoA&#10;AAAPAAAAAAAAAAEAIAAAACIAAABkcnMvZG93bnJldi54bWxQSwECFAAUAAAACACHTuJAMy8FnjsA&#10;AAA5AAAAEAAAAAAAAAABACAAAAAJAQAAZHJzL3NoYXBleG1sLnhtbFBLBQYAAAAABgAGAFsBAACz&#10;AwAAAAA=&#10;" path="m0,0l6229350,0,6229350,5467350,0,5467350,0,0xe">
                  <v:fill on="f" focussize="0,0"/>
                  <v:stroke color="#D8D8D8" joinstyle="round"/>
                  <v:imagedata o:title=""/>
                  <o:lock v:ext="edit" aspectratio="f"/>
                  <v:textbox inset="0mm,0mm,0mm,0mm"/>
                </v:shape>
                <v:shape id="Graphic 9" o:spid="_x0000_s1026" o:spt="100" style="position:absolute;left:426987;top:4596506;height:1270;width:5680710;" filled="f" stroked="t" coordsize="5680710,1" o:gfxdata="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jfv7sAAADa&#10;AAAADwAAAAAAAAABACAAAAAiAAAAZHJzL2Rvd25yZXYueG1sUEsBAhQAFAAAAAgAh07iQDMvBZ47&#10;AAAAOQAAABAAAAAAAAAAAQAgAAAACgEAAGRycy9zaGFwZXhtbC54bWxQSwUGAAAAAAYABgBbAQAA&#10;tAMAAAAA&#10;" path="m0,0l5680124,0e">
                  <v:fill on="f" focussize="0,0"/>
                  <v:stroke weight="1pt" color="#D8D8D8" joinstyle="round"/>
                  <v:imagedata o:title=""/>
                  <o:lock v:ext="edit" aspectratio="f"/>
                  <v:textbox inset="0mm,0mm,0mm,0mm"/>
                </v:shape>
                <v:shape id="Graphic 10" o:spid="_x0000_s1026" o:spt="100" style="position:absolute;left:426987;top:1082591;height:2811145;width:5680710;" filled="f" stroked="t" coordsize="5680710,2811145" o:gfxdata="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K3uUugAAANsA&#10;AAAPAAAAAAAAAAEAIAAAACIAAABkcnMvZG93bnJldi54bWxQSwECFAAUAAAACACHTuJAMy8FnjsA&#10;AAA5AAAAEAAAAAAAAAABACAAAAAJAQAAZHJzL3NoYXBleG1sLnhtbFBLBQYAAAAABgAGAFsBAACz&#10;AwAAAAA=&#10;" path="m4023421,2811131l5680124,2811131em0,2811131l3076734,2811131em0,2108349l3076734,2108349em3550077,2108349l5680124,2108349em0,1405565l3076734,1405565em3550077,1405565l5680124,1405565em0,702783l3076734,702783em3550077,702783l5680124,702783em3550077,0l5680124,0em0,0l3076734,0e">
                  <v:fill on="f" focussize="0,0"/>
                  <v:stroke color="#D8D8D8" joinstyle="round"/>
                  <v:imagedata o:title=""/>
                  <o:lock v:ext="edit" aspectratio="f"/>
                  <v:textbox inset="0mm,0mm,0mm,0mm"/>
                </v:shape>
                <v:shape id="Graphic 11" o:spid="_x0000_s1026" o:spt="100" style="position:absolute;left:426987;top:379808;height:1270;width:5680710;" filled="f" stroked="t" coordsize="5680710,1" o:gfxdata="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vBwu8AAAA&#10;2wAAAA8AAAAAAAAAAQAgAAAAIgAAAGRycy9kb3ducmV2LnhtbFBLAQIUABQAAAAIAIdO4kAzLwWe&#10;OwAAADkAAAAQAAAAAAAAAAEAIAAAAAsBAABkcnMvc2hhcGV4bWwueG1sUEsFBgAAAAAGAAYAWwEA&#10;ALUDAAAAAA==&#10;" path="m0,0l5680124,0e">
                  <v:fill on="f" focussize="0,0"/>
                  <v:stroke color="#D8D8D8" joinstyle="round"/>
                  <v:imagedata o:title=""/>
                  <o:lock v:ext="edit" aspectratio="f"/>
                  <v:textbox inset="0mm,0mm,0mm,0mm"/>
                </v:shape>
                <v:shape id="Graphic 12" o:spid="_x0000_s1026" o:spt="100" style="position:absolute;left:663659;top:4590884;height:5715;width:473709;" fillcolor="#00B0F0" filled="t" stroked="f" coordsize="473709,5715" o:gfxdata="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pTt5ugAAANsA&#10;AAAPAAAAAAAAAAEAIAAAACIAAABkcnMvZG93bnJldi54bWxQSwECFAAUAAAACACHTuJAMy8FnjsA&#10;AAA5AAAAEAAAAAAAAAABACAAAAAJAQAAZHJzL3NoYXBleG1sLnhtbFBLBQYAAAAABgAGAFsBAACz&#10;AwAAAAA=&#10;" path="m473343,5622l0,5622,0,0,473343,0,473343,5622xe">
                  <v:fill on="t" focussize="0,0"/>
                  <v:stroke on="f"/>
                  <v:imagedata o:title=""/>
                  <o:lock v:ext="edit" aspectratio="f"/>
                  <v:textbox inset="0mm,0mm,0mm,0mm"/>
                </v:shape>
                <v:shape id="Graphic 13" o:spid="_x0000_s1026" o:spt="100" style="position:absolute;left:1137003;top:4574017;height:22860;width:473709;" fillcolor="#FFFF00" filled="t" stroked="f" coordsize="473709,22860" o:gfxdata="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pwIFugAAANsA&#10;AAAPAAAAAAAAAAEAIAAAACIAAABkcnMvZG93bnJldi54bWxQSwECFAAUAAAACACHTuJAMy8FnjsA&#10;AAA5AAAAEAAAAAAAAAABACAAAAAJAQAAZHJzL3NoYXBleG1sLnhtbFBLBQYAAAAABgAGAFsBAACz&#10;AwAAAAA=&#10;" path="m473343,22489l0,22489,0,0,473343,0,473343,22489xe">
                  <v:fill on="t" focussize="0,0"/>
                  <v:stroke on="f"/>
                  <v:imagedata o:title=""/>
                  <o:lock v:ext="edit" aspectratio="f"/>
                  <v:textbox inset="0mm,0mm,0mm,0mm"/>
                </v:shape>
                <v:shape id="Graphic 14" o:spid="_x0000_s1026" o:spt="100" style="position:absolute;left:2083691;top:4592289;height:4445;width:473709;" fillcolor="#00B0F0" filled="t" stroked="f" coordsize="473709,4445" o:gfxdata="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lNXRugAAANsA&#10;AAAPAAAAAAAAAAEAIAAAACIAAABkcnMvZG93bnJldi54bWxQSwECFAAUAAAACACHTuJAMy8FnjsA&#10;AAA5AAAAEAAAAAAAAAABACAAAAAJAQAAZHJzL3NoYXBleG1sLnhtbFBLBQYAAAAABgAGAFsBAACz&#10;AwAAAAA=&#10;" path="m473343,4216l0,4216,0,0,473343,0,473343,4216xe">
                  <v:fill on="t" focussize="0,0"/>
                  <v:stroke on="f"/>
                  <v:imagedata o:title=""/>
                  <o:lock v:ext="edit" aspectratio="f"/>
                  <v:textbox inset="0mm,0mm,0mm,0mm"/>
                </v:shape>
                <v:shape id="Graphic 15" o:spid="_x0000_s1026" o:spt="100" style="position:absolute;left:2557034;top:4585262;height:11430;width:473709;" fillcolor="#FFFF00" filled="t" stroked="f" coordsize="473709,11430" o:gfxdata="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BlCMugAAANsA&#10;AAAPAAAAAAAAAAEAIAAAACIAAABkcnMvZG93bnJldi54bWxQSwECFAAUAAAACACHTuJAMy8FnjsA&#10;AAA5AAAAEAAAAAAAAAABACAAAAAJAQAAZHJzL3NoYXBleG1sLnhtbFBLBQYAAAAABgAGAFsBAACz&#10;AwAAAAA=&#10;" path="m473343,11244l0,11244,0,0,473343,0,473343,11244xe">
                  <v:fill on="t" focussize="0,0"/>
                  <v:stroke on="f"/>
                  <v:imagedata o:title=""/>
                  <o:lock v:ext="edit" aspectratio="f"/>
                  <v:textbox inset="0mm,0mm,0mm,0mm"/>
                </v:shape>
                <v:shape id="Graphic 16" o:spid="_x0000_s1026" o:spt="100" style="position:absolute;left:3503721;top:868945;height:3728085;width:473709;" fillcolor="#00B0F0" filled="t" stroked="f" coordsize="473709,3728085" o:gfxdata="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1KJLsAAADb&#10;AAAADwAAAAAAAAABACAAAAAiAAAAZHJzL2Rvd25yZXYueG1sUEsBAhQAFAAAAAgAh07iQDMvBZ47&#10;AAAAOQAAABAAAAAAAAAAAQAgAAAACgEAAGRycy9zaGFwZXhtbC54bWxQSwUGAAAAAAYABgBbAQAA&#10;tAMAAAAA&#10;" path="m473343,3727560l0,3727560,0,0,473343,0,473343,3727560xe">
                  <v:fill on="t" focussize="0,0"/>
                  <v:stroke on="f"/>
                  <v:imagedata o:title=""/>
                  <o:lock v:ext="edit" aspectratio="f"/>
                  <v:textbox inset="0mm,0mm,0mm,0mm"/>
                </v:shape>
                <v:shape id="Graphic 17" o:spid="_x0000_s1026" o:spt="100" style="position:absolute;left:3977065;top:3505084;height:1091565;width:473709;" fillcolor="#FFFF00" filled="t" stroked="f" coordsize="473709,1091565" o:gfxdata="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G6/65AAAA2wAA&#10;AA8AAAAAAAAAAQAgAAAAIgAAAGRycy9kb3ducmV2LnhtbFBLAQIUABQAAAAIAIdO4kAzLwWeOwAA&#10;ADkAAAAQAAAAAAAAAAEAIAAAAAgBAABkcnMvc2hhcGV4bWwueG1sUEsFBgAAAAAGAAYAWwEAALID&#10;AAAAAA==&#10;" path="m473343,1091421l0,1091421,0,0,473343,0,473343,1091421xe">
                  <v:fill on="t" focussize="0,0"/>
                  <v:stroke on="f"/>
                  <v:imagedata o:title=""/>
                  <o:lock v:ext="edit" aspectratio="f"/>
                  <v:textbox inset="0mm,0mm,0mm,0mm"/>
                </v:shape>
                <v:shape id="Graphic 18" o:spid="_x0000_s1026" o:spt="100" style="position:absolute;left:4923752;top:4460166;height:136525;width:473709;" fillcolor="#00B0F0" filled="t" stroked="f" coordsize="473709,136525" o:gfxdata="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qLa9&#10;wAAAANsAAAAPAAAAAAAAAAEAIAAAACIAAABkcnMvZG93bnJldi54bWxQSwECFAAUAAAACACHTuJA&#10;My8FnjsAAAA5AAAAEAAAAAAAAAABACAAAAAPAQAAZHJzL3NoYXBleG1sLnhtbFBLBQYAAAAABgAG&#10;AFsBAAC5AwAAAAA=&#10;" path="m473343,136339l0,136339,0,0,473343,0,473343,136339xe">
                  <v:fill on="t" focussize="0,0"/>
                  <v:stroke on="f"/>
                  <v:imagedata o:title=""/>
                  <o:lock v:ext="edit" aspectratio="f"/>
                  <v:textbox inset="0mm,0mm,0mm,0mm"/>
                </v:shape>
                <v:shape id="Graphic 19" o:spid="_x0000_s1026" o:spt="100" style="position:absolute;left:5397096;top:4324529;height:272415;width:473709;" fillcolor="#FFFF00" filled="t" stroked="f" coordsize="473709,272415" o:gfxdata="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70hkLsAAADb&#10;AAAADwAAAAAAAAABACAAAAAiAAAAZHJzL2Rvd25yZXYueG1sUEsBAhQAFAAAAAgAh07iQDMvBZ47&#10;AAAAOQAAABAAAAAAAAAAAQAgAAAACgEAAGRycy9zaGFwZXhtbC54bWxQSwUGAAAAAAYABgBbAQAA&#10;tAMAAAAA&#10;" path="m473343,271977l0,271977,0,0,473343,0,473343,271977xe">
                  <v:fill on="t" focussize="0,0"/>
                  <v:stroke on="f"/>
                  <v:imagedata o:title=""/>
                  <o:lock v:ext="edit" aspectratio="f"/>
                  <v:textbox inset="0mm,0mm,0mm,0mm"/>
                </v:shape>
                <v:shape id="Graphic 20" o:spid="_x0000_s1026" o:spt="100" style="position:absolute;left:1969384;top:193851;height:88900;width:88900;" fillcolor="#00B0F0" filled="t" stroked="f" coordsize="88900,88900" o:gfxdata="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uJJuugAAANsA&#10;AAAPAAAAAAAAAAEAIAAAACIAAABkcnMvZG93bnJldi54bWxQSwECFAAUAAAACACHTuJAMy8FnjsA&#10;AAA5AAAAEAAAAAAAAAABACAAAAAJAQAAZHJzL3NoYXBleG1sLnhtbFBLBQYAAAAABgAGAFsBAACz&#10;AwAAAAA=&#10;" path="m88900,88900l0,88900,0,0,88900,0,88900,88900xe">
                  <v:fill on="t" focussize="0,0"/>
                  <v:stroke on="f"/>
                  <v:imagedata o:title=""/>
                  <o:lock v:ext="edit" aspectratio="f"/>
                  <v:textbox inset="0mm,0mm,0mm,0mm"/>
                </v:shape>
                <v:shape id="Graphic 21" o:spid="_x0000_s1026" o:spt="100" style="position:absolute;left:2965388;top:193851;height:88900;width:88900;" fillcolor="#FFFF00" filled="t" stroked="f" coordsize="88900,88900" o:gfxdata="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VGVMvQAA&#10;ANsAAAAPAAAAAAAAAAEAIAAAACIAAABkcnMvZG93bnJldi54bWxQSwECFAAUAAAACACHTuJAMy8F&#10;njsAAAA5AAAAEAAAAAAAAAABACAAAAAMAQAAZHJzL3NoYXBleG1sLnhtbFBLBQYAAAAABgAGAFsB&#10;AAC2AwAAAAA=&#10;" path="m88900,88900l0,88900,0,0,88900,0,88900,88900xe">
                  <v:fill on="t" focussize="0,0"/>
                  <v:stroke on="f"/>
                  <v:imagedata o:title=""/>
                  <o:lock v:ext="edit" aspectratio="f"/>
                  <v:textbox inset="0mm,0mm,0mm,0mm"/>
                </v:shape>
                <v:shape id="Textbox 22" o:spid="_x0000_s1026" o:spt="202" type="#_x0000_t202" style="position:absolute;left:565252;top:4685233;height:684530;width:5505450;"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C2BFAC">
                        <w:pPr>
                          <w:tabs>
                            <w:tab w:val="left" w:pos="2299"/>
                            <w:tab w:val="left" w:pos="4589"/>
                            <w:tab w:val="left" w:pos="6646"/>
                          </w:tabs>
                          <w:spacing w:before="0" w:line="183" w:lineRule="exact"/>
                          <w:ind w:left="0" w:right="96" w:firstLine="0"/>
                          <w:jc w:val="right"/>
                          <w:rPr>
                            <w:sz w:val="18"/>
                          </w:rPr>
                        </w:pPr>
                        <w:r>
                          <w:rPr>
                            <w:color w:val="585858"/>
                            <w:sz w:val="18"/>
                          </w:rPr>
                          <w:t xml:space="preserve">Nombre de </w:t>
                        </w:r>
                        <w:r>
                          <w:rPr>
                            <w:color w:val="585858"/>
                            <w:spacing w:val="-2"/>
                            <w:sz w:val="18"/>
                          </w:rPr>
                          <w:t>programmes</w:t>
                        </w:r>
                        <w:r>
                          <w:rPr>
                            <w:color w:val="585858"/>
                            <w:sz w:val="18"/>
                          </w:rPr>
                          <w:tab/>
                        </w:r>
                        <w:r>
                          <w:rPr>
                            <w:color w:val="585858"/>
                            <w:sz w:val="18"/>
                          </w:rPr>
                          <w:t>Nombre</w:t>
                        </w:r>
                        <w:r>
                          <w:rPr>
                            <w:color w:val="585858"/>
                            <w:spacing w:val="-2"/>
                            <w:sz w:val="18"/>
                          </w:rPr>
                          <w:t xml:space="preserve"> </w:t>
                        </w:r>
                        <w:r>
                          <w:rPr>
                            <w:color w:val="585858"/>
                            <w:sz w:val="18"/>
                          </w:rPr>
                          <w:t xml:space="preserve">de </w:t>
                        </w:r>
                        <w:r>
                          <w:rPr>
                            <w:color w:val="585858"/>
                            <w:spacing w:val="-2"/>
                            <w:sz w:val="18"/>
                          </w:rPr>
                          <w:t>démarches</w:t>
                        </w:r>
                        <w:r>
                          <w:rPr>
                            <w:color w:val="585858"/>
                            <w:sz w:val="18"/>
                          </w:rPr>
                          <w:tab/>
                        </w:r>
                        <w:r>
                          <w:rPr>
                            <w:color w:val="585858"/>
                            <w:sz w:val="18"/>
                          </w:rPr>
                          <w:t xml:space="preserve">Nombre </w:t>
                        </w:r>
                        <w:r>
                          <w:rPr>
                            <w:color w:val="585858"/>
                            <w:spacing w:val="-2"/>
                            <w:sz w:val="18"/>
                          </w:rPr>
                          <w:t>d’entreprises</w:t>
                        </w:r>
                        <w:r>
                          <w:rPr>
                            <w:color w:val="585858"/>
                            <w:sz w:val="18"/>
                          </w:rPr>
                          <w:tab/>
                        </w:r>
                        <w:r>
                          <w:rPr>
                            <w:color w:val="585858"/>
                            <w:sz w:val="18"/>
                          </w:rPr>
                          <w:t>Nombre</w:t>
                        </w:r>
                        <w:r>
                          <w:rPr>
                            <w:color w:val="585858"/>
                            <w:spacing w:val="-2"/>
                            <w:sz w:val="18"/>
                          </w:rPr>
                          <w:t xml:space="preserve"> d’administrations</w:t>
                        </w:r>
                      </w:p>
                      <w:p w14:paraId="5C635C66">
                        <w:pPr>
                          <w:tabs>
                            <w:tab w:val="left" w:pos="1653"/>
                            <w:tab w:val="left" w:pos="3943"/>
                            <w:tab w:val="left" w:pos="6077"/>
                          </w:tabs>
                          <w:spacing w:before="0"/>
                          <w:ind w:left="0" w:right="18" w:firstLine="0"/>
                          <w:jc w:val="right"/>
                          <w:rPr>
                            <w:sz w:val="18"/>
                          </w:rPr>
                        </w:pPr>
                        <w:r>
                          <w:rPr>
                            <w:color w:val="585858"/>
                            <w:spacing w:val="-2"/>
                            <w:sz w:val="18"/>
                          </w:rPr>
                          <w:t>répertoriés</w:t>
                        </w:r>
                        <w:r>
                          <w:rPr>
                            <w:color w:val="585858"/>
                            <w:sz w:val="18"/>
                          </w:rPr>
                          <w:tab/>
                        </w:r>
                        <w:r>
                          <w:rPr>
                            <w:color w:val="585858"/>
                            <w:sz w:val="18"/>
                          </w:rPr>
                          <w:t xml:space="preserve">administratives </w:t>
                        </w:r>
                        <w:r>
                          <w:rPr>
                            <w:color w:val="585858"/>
                            <w:spacing w:val="-2"/>
                            <w:sz w:val="18"/>
                          </w:rPr>
                          <w:t>répertoriés</w:t>
                        </w:r>
                        <w:r>
                          <w:rPr>
                            <w:color w:val="585858"/>
                            <w:sz w:val="18"/>
                          </w:rPr>
                          <w:tab/>
                        </w:r>
                        <w:r>
                          <w:rPr>
                            <w:color w:val="585858"/>
                            <w:sz w:val="18"/>
                          </w:rPr>
                          <w:t>répertoriés</w:t>
                        </w:r>
                        <w:r>
                          <w:rPr>
                            <w:color w:val="585858"/>
                            <w:spacing w:val="-2"/>
                            <w:sz w:val="18"/>
                          </w:rPr>
                          <w:t xml:space="preserve"> </w:t>
                        </w:r>
                        <w:r>
                          <w:rPr>
                            <w:color w:val="585858"/>
                            <w:sz w:val="18"/>
                          </w:rPr>
                          <w:t xml:space="preserve">(Annuaire </w:t>
                        </w:r>
                        <w:r>
                          <w:rPr>
                            <w:color w:val="585858"/>
                            <w:spacing w:val="-5"/>
                            <w:sz w:val="18"/>
                          </w:rPr>
                          <w:t>des</w:t>
                        </w:r>
                        <w:r>
                          <w:rPr>
                            <w:color w:val="585858"/>
                            <w:sz w:val="18"/>
                          </w:rPr>
                          <w:tab/>
                        </w:r>
                        <w:r>
                          <w:rPr>
                            <w:color w:val="585858"/>
                            <w:sz w:val="18"/>
                          </w:rPr>
                          <w:t xml:space="preserve">répertoriées (Répertoire </w:t>
                        </w:r>
                        <w:r>
                          <w:rPr>
                            <w:color w:val="585858"/>
                            <w:spacing w:val="-5"/>
                            <w:sz w:val="18"/>
                          </w:rPr>
                          <w:t>des</w:t>
                        </w:r>
                      </w:p>
                      <w:p w14:paraId="2DCA722D">
                        <w:pPr>
                          <w:tabs>
                            <w:tab w:val="left" w:pos="7010"/>
                          </w:tabs>
                          <w:spacing w:before="0"/>
                          <w:ind w:left="4932" w:right="0" w:firstLine="0"/>
                          <w:jc w:val="left"/>
                          <w:rPr>
                            <w:sz w:val="18"/>
                          </w:rPr>
                        </w:pPr>
                        <w:r>
                          <w:rPr>
                            <w:color w:val="585858"/>
                            <w:spacing w:val="-2"/>
                            <w:sz w:val="18"/>
                          </w:rPr>
                          <w:t>entreprises)</w:t>
                        </w:r>
                        <w:r>
                          <w:rPr>
                            <w:color w:val="585858"/>
                            <w:sz w:val="18"/>
                          </w:rPr>
                          <w:tab/>
                        </w:r>
                        <w:r>
                          <w:rPr>
                            <w:color w:val="585858"/>
                            <w:spacing w:val="-2"/>
                            <w:sz w:val="18"/>
                          </w:rPr>
                          <w:t>administrations)</w:t>
                        </w:r>
                      </w:p>
                      <w:p w14:paraId="0F028366">
                        <w:pPr>
                          <w:spacing w:before="70" w:line="385" w:lineRule="exact"/>
                          <w:ind w:left="448" w:right="0" w:firstLine="0"/>
                          <w:jc w:val="left"/>
                          <w:rPr>
                            <w:b/>
                            <w:sz w:val="32"/>
                          </w:rPr>
                        </w:pPr>
                        <w:r>
                          <w:rPr>
                            <w:b/>
                            <w:color w:val="585858"/>
                            <w:sz w:val="32"/>
                          </w:rPr>
                          <w:t>Indicateurs d’activité</w:t>
                        </w:r>
                        <w:r>
                          <w:rPr>
                            <w:b/>
                            <w:color w:val="585858"/>
                            <w:spacing w:val="72"/>
                            <w:sz w:val="32"/>
                          </w:rPr>
                          <w:t xml:space="preserve"> </w:t>
                        </w:r>
                        <w:r>
                          <w:rPr>
                            <w:b/>
                            <w:color w:val="585858"/>
                            <w:sz w:val="32"/>
                          </w:rPr>
                          <w:t xml:space="preserve">de l'espace entreprise année </w:t>
                        </w:r>
                        <w:r>
                          <w:rPr>
                            <w:b/>
                            <w:color w:val="585858"/>
                            <w:spacing w:val="-4"/>
                            <w:sz w:val="32"/>
                          </w:rPr>
                          <w:t>2024</w:t>
                        </w:r>
                      </w:p>
                    </w:txbxContent>
                  </v:textbox>
                </v:shape>
                <v:shape id="Textbox 23" o:spid="_x0000_s1026" o:spt="202" type="#_x0000_t202" style="position:absolute;left:131762;top:4551969;height:114300;width:7112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3CF2487">
                        <w:pPr>
                          <w:spacing w:before="0" w:line="180" w:lineRule="exact"/>
                          <w:ind w:left="0" w:right="0" w:firstLine="0"/>
                          <w:jc w:val="left"/>
                          <w:rPr>
                            <w:sz w:val="18"/>
                          </w:rPr>
                        </w:pPr>
                        <w:r>
                          <w:rPr>
                            <w:color w:val="585858"/>
                            <w:spacing w:val="-10"/>
                            <w:sz w:val="18"/>
                          </w:rPr>
                          <w:t>0</w:t>
                        </w:r>
                      </w:p>
                    </w:txbxContent>
                  </v:textbox>
                </v:shape>
                <v:shape id="Textbox 24" o:spid="_x0000_s1026" o:spt="202" type="#_x0000_t202" style="position:absolute;left:2787912;top:4299264;height:127000;width:141605;"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C36E76">
                        <w:pPr>
                          <w:spacing w:before="0" w:line="200" w:lineRule="exact"/>
                          <w:ind w:left="0" w:right="0" w:firstLine="0"/>
                          <w:jc w:val="left"/>
                          <w:rPr>
                            <w:b/>
                            <w:sz w:val="20"/>
                          </w:rPr>
                        </w:pPr>
                        <w:r>
                          <w:rPr>
                            <w:b/>
                            <w:color w:val="3F3F3F"/>
                            <w:spacing w:val="-5"/>
                            <w:sz w:val="20"/>
                          </w:rPr>
                          <w:t>16</w:t>
                        </w:r>
                      </w:p>
                    </w:txbxContent>
                  </v:textbox>
                </v:shape>
                <v:shape id="Textbox 25" o:spid="_x0000_s1026" o:spt="202" type="#_x0000_t202" style="position:absolute;left:2288178;top:4359291;height:127000;width:7747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9854954">
                        <w:pPr>
                          <w:spacing w:before="0" w:line="200" w:lineRule="exact"/>
                          <w:ind w:left="0" w:right="0" w:firstLine="0"/>
                          <w:jc w:val="left"/>
                          <w:rPr>
                            <w:b/>
                            <w:sz w:val="20"/>
                          </w:rPr>
                        </w:pPr>
                        <w:r>
                          <w:rPr>
                            <w:b/>
                            <w:color w:val="3F3F3F"/>
                            <w:spacing w:val="-10"/>
                            <w:sz w:val="20"/>
                          </w:rPr>
                          <w:t>6</w:t>
                        </w:r>
                      </w:p>
                    </w:txbxContent>
                  </v:textbox>
                </v:shape>
                <v:shape id="Textbox 26" o:spid="_x0000_s1026" o:spt="202" type="#_x0000_t202" style="position:absolute;left:1332736;top:4266820;height:127000;width:141605;"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6F89E93">
                        <w:pPr>
                          <w:spacing w:before="0" w:line="200" w:lineRule="exact"/>
                          <w:ind w:left="0" w:right="0" w:firstLine="0"/>
                          <w:jc w:val="left"/>
                          <w:rPr>
                            <w:b/>
                            <w:sz w:val="20"/>
                          </w:rPr>
                        </w:pPr>
                        <w:r>
                          <w:rPr>
                            <w:b/>
                            <w:color w:val="3F3F3F"/>
                            <w:spacing w:val="-5"/>
                            <w:sz w:val="20"/>
                          </w:rPr>
                          <w:t>32</w:t>
                        </w:r>
                      </w:p>
                    </w:txbxContent>
                  </v:textbox>
                </v:shape>
                <v:shape id="Textbox 27" o:spid="_x0000_s1026" o:spt="202" type="#_x0000_t202" style="position:absolute;left:926721;top:4315486;height:127000;width:7747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96CC4C8">
                        <w:pPr>
                          <w:spacing w:before="0" w:line="200" w:lineRule="exact"/>
                          <w:ind w:left="0" w:right="0" w:firstLine="0"/>
                          <w:jc w:val="left"/>
                          <w:rPr>
                            <w:b/>
                            <w:sz w:val="20"/>
                          </w:rPr>
                        </w:pPr>
                        <w:r>
                          <w:rPr>
                            <w:b/>
                            <w:color w:val="3F3F3F"/>
                            <w:spacing w:val="-10"/>
                            <w:sz w:val="20"/>
                          </w:rPr>
                          <w:t>8</w:t>
                        </w:r>
                      </w:p>
                    </w:txbxContent>
                  </v:textbox>
                </v:shape>
                <v:shape id="Textbox 28" o:spid="_x0000_s1026" o:spt="202" type="#_x0000_t202" style="position:absolute;left:5052157;top:4205968;height:127000;width:206375;"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637D00AB">
                        <w:pPr>
                          <w:spacing w:before="0" w:line="200" w:lineRule="exact"/>
                          <w:ind w:left="0" w:right="0" w:firstLine="0"/>
                          <w:jc w:val="left"/>
                          <w:rPr>
                            <w:b/>
                            <w:sz w:val="20"/>
                          </w:rPr>
                        </w:pPr>
                        <w:r>
                          <w:rPr>
                            <w:b/>
                            <w:color w:val="3F3F3F"/>
                            <w:spacing w:val="-5"/>
                            <w:sz w:val="20"/>
                          </w:rPr>
                          <w:t>194</w:t>
                        </w:r>
                      </w:p>
                    </w:txbxContent>
                  </v:textbox>
                </v:shape>
                <v:shape id="Textbox 29" o:spid="_x0000_s1026" o:spt="202" type="#_x0000_t202" style="position:absolute;left:5572360;top:3996132;height:127000;width:206375;"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69E02A0">
                        <w:pPr>
                          <w:spacing w:before="0" w:line="200" w:lineRule="exact"/>
                          <w:ind w:left="0" w:right="0" w:firstLine="0"/>
                          <w:jc w:val="left"/>
                          <w:rPr>
                            <w:b/>
                            <w:sz w:val="20"/>
                          </w:rPr>
                        </w:pPr>
                        <w:r>
                          <w:rPr>
                            <w:b/>
                            <w:color w:val="3F3F3F"/>
                            <w:spacing w:val="-5"/>
                            <w:sz w:val="20"/>
                          </w:rPr>
                          <w:t>387</w:t>
                        </w:r>
                      </w:p>
                    </w:txbxContent>
                  </v:textbox>
                </v:shape>
                <v:shape id="Textbox 30" o:spid="_x0000_s1026" o:spt="202" type="#_x0000_t202" style="position:absolute;left:131762;top:3849187;height:114300;width:2444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1008126">
                        <w:pPr>
                          <w:spacing w:before="0" w:line="180" w:lineRule="exact"/>
                          <w:ind w:left="0" w:right="0" w:firstLine="0"/>
                          <w:jc w:val="left"/>
                          <w:rPr>
                            <w:sz w:val="18"/>
                          </w:rPr>
                        </w:pPr>
                        <w:r>
                          <w:rPr>
                            <w:color w:val="585858"/>
                            <w:spacing w:val="-4"/>
                            <w:sz w:val="18"/>
                          </w:rPr>
                          <w:t>1000</w:t>
                        </w:r>
                      </w:p>
                    </w:txbxContent>
                  </v:textbox>
                </v:shape>
                <v:shape id="Textbox 31" o:spid="_x0000_s1026" o:spt="202" type="#_x0000_t202" style="position:absolute;left:4190434;top:3378084;height:127000;width:27051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912DF5">
                        <w:pPr>
                          <w:spacing w:before="0" w:line="200" w:lineRule="exact"/>
                          <w:ind w:left="0" w:right="0" w:firstLine="0"/>
                          <w:jc w:val="left"/>
                          <w:rPr>
                            <w:b/>
                            <w:sz w:val="20"/>
                          </w:rPr>
                        </w:pPr>
                        <w:r>
                          <w:rPr>
                            <w:b/>
                            <w:color w:val="3F3F3F"/>
                            <w:spacing w:val="-4"/>
                            <w:sz w:val="20"/>
                          </w:rPr>
                          <w:t>1553</w:t>
                        </w:r>
                      </w:p>
                    </w:txbxContent>
                  </v:textbox>
                </v:shape>
                <v:shape id="Textbox 32" o:spid="_x0000_s1026" o:spt="202" type="#_x0000_t202" style="position:absolute;left:131762;top:3146403;height:114300;width:24447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567019A">
                        <w:pPr>
                          <w:spacing w:before="0" w:line="180" w:lineRule="exact"/>
                          <w:ind w:left="0" w:right="0" w:firstLine="0"/>
                          <w:jc w:val="left"/>
                          <w:rPr>
                            <w:sz w:val="18"/>
                          </w:rPr>
                        </w:pPr>
                        <w:r>
                          <w:rPr>
                            <w:color w:val="585858"/>
                            <w:spacing w:val="-4"/>
                            <w:sz w:val="18"/>
                          </w:rPr>
                          <w:t>2000</w:t>
                        </w:r>
                      </w:p>
                    </w:txbxContent>
                  </v:textbox>
                </v:shape>
                <v:shape id="Textbox 33" o:spid="_x0000_s1026" o:spt="202" type="#_x0000_t202" style="position:absolute;left:131762;top:2443620;height:114300;width:244475;"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561F9F">
                        <w:pPr>
                          <w:spacing w:before="0" w:line="180" w:lineRule="exact"/>
                          <w:ind w:left="0" w:right="0" w:firstLine="0"/>
                          <w:jc w:val="left"/>
                          <w:rPr>
                            <w:sz w:val="18"/>
                          </w:rPr>
                        </w:pPr>
                        <w:r>
                          <w:rPr>
                            <w:color w:val="585858"/>
                            <w:spacing w:val="-4"/>
                            <w:sz w:val="18"/>
                          </w:rPr>
                          <w:t>3000</w:t>
                        </w:r>
                      </w:p>
                    </w:txbxContent>
                  </v:textbox>
                </v:shape>
                <v:shape id="Textbox 34" o:spid="_x0000_s1026" o:spt="202" type="#_x0000_t202" style="position:absolute;left:131762;top:1740838;height:114300;width:244475;"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6355CF0">
                        <w:pPr>
                          <w:spacing w:before="0" w:line="180" w:lineRule="exact"/>
                          <w:ind w:left="0" w:right="0" w:firstLine="0"/>
                          <w:jc w:val="left"/>
                          <w:rPr>
                            <w:sz w:val="18"/>
                          </w:rPr>
                        </w:pPr>
                        <w:r>
                          <w:rPr>
                            <w:color w:val="585858"/>
                            <w:spacing w:val="-4"/>
                            <w:sz w:val="18"/>
                          </w:rPr>
                          <w:t>4000</w:t>
                        </w:r>
                      </w:p>
                    </w:txbxContent>
                  </v:textbox>
                </v:shape>
                <v:shape id="Textbox 35" o:spid="_x0000_s1026" o:spt="202" type="#_x0000_t202" style="position:absolute;left:131762;top:1038054;height:114300;width:24447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444787">
                        <w:pPr>
                          <w:spacing w:before="0" w:line="180" w:lineRule="exact"/>
                          <w:ind w:left="0" w:right="0" w:firstLine="0"/>
                          <w:jc w:val="left"/>
                          <w:rPr>
                            <w:sz w:val="18"/>
                          </w:rPr>
                        </w:pPr>
                        <w:r>
                          <w:rPr>
                            <w:color w:val="585858"/>
                            <w:spacing w:val="-4"/>
                            <w:sz w:val="18"/>
                          </w:rPr>
                          <w:t>5000</w:t>
                        </w:r>
                      </w:p>
                    </w:txbxContent>
                  </v:textbox>
                </v:shape>
                <v:shape id="Textbox 36" o:spid="_x0000_s1026" o:spt="202" type="#_x0000_t202" style="position:absolute;left:3611657;top:625347;height:127000;width:27051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FCC358">
                        <w:pPr>
                          <w:spacing w:before="0" w:line="200" w:lineRule="exact"/>
                          <w:ind w:left="0" w:right="0" w:firstLine="0"/>
                          <w:jc w:val="left"/>
                          <w:rPr>
                            <w:b/>
                            <w:sz w:val="20"/>
                          </w:rPr>
                        </w:pPr>
                        <w:r>
                          <w:rPr>
                            <w:b/>
                            <w:color w:val="3F3F3F"/>
                            <w:spacing w:val="-4"/>
                            <w:sz w:val="20"/>
                          </w:rPr>
                          <w:t>5304</w:t>
                        </w:r>
                      </w:p>
                    </w:txbxContent>
                  </v:textbox>
                </v:shape>
                <v:shape id="Textbox 37" o:spid="_x0000_s1026" o:spt="202" type="#_x0000_t202" style="position:absolute;left:131762;top:335272;height:114300;width:244475;"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A1062A">
                        <w:pPr>
                          <w:spacing w:before="0" w:line="180" w:lineRule="exact"/>
                          <w:ind w:left="0" w:right="0" w:firstLine="0"/>
                          <w:jc w:val="left"/>
                          <w:rPr>
                            <w:sz w:val="18"/>
                          </w:rPr>
                        </w:pPr>
                        <w:r>
                          <w:rPr>
                            <w:color w:val="585858"/>
                            <w:spacing w:val="-4"/>
                            <w:sz w:val="18"/>
                          </w:rPr>
                          <w:t>6000</w:t>
                        </w:r>
                      </w:p>
                    </w:txbxContent>
                  </v:textbox>
                </v:shape>
                <v:shape id="Textbox 38" o:spid="_x0000_s1026" o:spt="202" type="#_x0000_t202" style="position:absolute;left:3076513;top:193764;height:114300;width:2018664;"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8AA8621">
                        <w:pPr>
                          <w:spacing w:before="0" w:line="180" w:lineRule="exact"/>
                          <w:ind w:left="0" w:right="0" w:firstLine="0"/>
                          <w:jc w:val="left"/>
                          <w:rPr>
                            <w:sz w:val="18"/>
                          </w:rPr>
                        </w:pPr>
                        <w:r>
                          <w:rPr>
                            <w:color w:val="585858"/>
                            <w:sz w:val="18"/>
                          </w:rPr>
                          <w:t xml:space="preserve">Nombre Réalisé durant la période </w:t>
                        </w:r>
                        <w:r>
                          <w:rPr>
                            <w:color w:val="585858"/>
                            <w:spacing w:val="-2"/>
                            <w:sz w:val="18"/>
                          </w:rPr>
                          <w:t>couverte</w:t>
                        </w:r>
                      </w:p>
                    </w:txbxContent>
                  </v:textbox>
                </v:shape>
                <v:shape id="Textbox 39" o:spid="_x0000_s1026" o:spt="202" type="#_x0000_t202" style="position:absolute;left:2080509;top:193764;height:114300;width:724535;"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C0E339E">
                        <w:pPr>
                          <w:spacing w:before="0" w:line="180" w:lineRule="exact"/>
                          <w:ind w:left="0" w:right="0" w:firstLine="0"/>
                          <w:jc w:val="left"/>
                          <w:rPr>
                            <w:sz w:val="18"/>
                          </w:rPr>
                        </w:pPr>
                        <w:r>
                          <w:rPr>
                            <w:color w:val="585858"/>
                            <w:sz w:val="18"/>
                          </w:rPr>
                          <w:t xml:space="preserve">Objectif </w:t>
                        </w:r>
                        <w:r>
                          <w:rPr>
                            <w:color w:val="585858"/>
                            <w:spacing w:val="-2"/>
                            <w:sz w:val="18"/>
                          </w:rPr>
                          <w:t>annuel</w:t>
                        </w:r>
                      </w:p>
                    </w:txbxContent>
                  </v:textbox>
                </v:shape>
                <w10:wrap type="topAndBottom"/>
              </v:group>
            </w:pict>
          </mc:Fallback>
        </mc:AlternateContent>
      </w:r>
      <w:r>
        <w:rPr>
          <w:b/>
          <w:sz w:val="20"/>
        </w:rPr>
        <mc:AlternateContent>
          <mc:Choice Requires="wps">
            <w:drawing>
              <wp:anchor distT="0" distB="0" distL="0" distR="0" simplePos="0" relativeHeight="251669504" behindDoc="1" locked="0" layoutInCell="1" allowOverlap="1">
                <wp:simplePos x="0" y="0"/>
                <wp:positionH relativeFrom="page">
                  <wp:posOffset>466725</wp:posOffset>
                </wp:positionH>
                <wp:positionV relativeFrom="paragraph">
                  <wp:posOffset>5910580</wp:posOffset>
                </wp:positionV>
                <wp:extent cx="6204585" cy="332105"/>
                <wp:effectExtent l="0" t="0" r="0" b="0"/>
                <wp:wrapTopAndBottom/>
                <wp:docPr id="40" name="Textbox 40"/>
                <wp:cNvGraphicFramePr/>
                <a:graphic xmlns:a="http://schemas.openxmlformats.org/drawingml/2006/main">
                  <a:graphicData uri="http://schemas.microsoft.com/office/word/2010/wordprocessingShape">
                    <wps:wsp>
                      <wps:cNvSpPr txBox="1"/>
                      <wps:spPr>
                        <a:xfrm>
                          <a:off x="0" y="0"/>
                          <a:ext cx="6204585" cy="332105"/>
                        </a:xfrm>
                        <a:prstGeom prst="rect">
                          <a:avLst/>
                        </a:prstGeom>
                        <a:solidFill>
                          <a:srgbClr val="D5DBE3"/>
                        </a:solidFill>
                        <a:ln w="6350">
                          <a:solidFill>
                            <a:srgbClr val="000000"/>
                          </a:solidFill>
                          <a:prstDash val="solid"/>
                        </a:ln>
                      </wps:spPr>
                      <wps:txbx>
                        <w:txbxContent>
                          <w:p w14:paraId="147DDAB2">
                            <w:pPr>
                              <w:spacing w:before="4"/>
                              <w:ind w:left="0" w:right="0" w:firstLine="0"/>
                              <w:jc w:val="center"/>
                              <w:rPr>
                                <w:b/>
                                <w:color w:val="000000"/>
                                <w:sz w:val="22"/>
                              </w:rPr>
                            </w:pPr>
                            <w:r>
                              <w:rPr>
                                <w:b/>
                                <w:color w:val="000000"/>
                                <w:sz w:val="22"/>
                              </w:rPr>
                              <w:t xml:space="preserve">SUIVI DE </w:t>
                            </w:r>
                            <w:r>
                              <w:rPr>
                                <w:b/>
                                <w:color w:val="000000"/>
                                <w:spacing w:val="-2"/>
                                <w:sz w:val="22"/>
                              </w:rPr>
                              <w:t>PERFORMANCE</w:t>
                            </w:r>
                          </w:p>
                        </w:txbxContent>
                      </wps:txbx>
                      <wps:bodyPr wrap="square" lIns="0" tIns="0" rIns="0" bIns="0" rtlCol="0">
                        <a:noAutofit/>
                      </wps:bodyPr>
                    </wps:wsp>
                  </a:graphicData>
                </a:graphic>
              </wp:anchor>
            </w:drawing>
          </mc:Choice>
          <mc:Fallback>
            <w:pict>
              <v:shape id="Textbox 40" o:spid="_x0000_s1026" o:spt="202" type="#_x0000_t202" style="position:absolute;left:0pt;margin-left:36.75pt;margin-top:465.4pt;height:26.15pt;width:488.55pt;mso-position-horizontal-relative:page;mso-wrap-distance-bottom:0pt;mso-wrap-distance-top:0pt;z-index:-251646976;mso-width-relative:page;mso-height-relative:page;" fillcolor="#D5DBE3" filled="t" stroked="t" coordsize="21600,21600" o:gfxdata="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3CmLdkAAAALAQAADwAAAAAAAAABACAAAAAiAAAAZHJzL2Rvd25yZXYueG1sUEsBAhQAFAAA&#10;AAgAh07iQB1lbNXuAQAADQQAAA4AAAAAAAAAAQAgAAAAKAEAAGRycy9lMm9Eb2MueG1sUEsFBgAA&#10;AAAGAAYAWQEAAIgFAAAAAA==&#10;">
                <v:fill on="t" focussize="0,0"/>
                <v:stroke weight="0.5pt" color="#000000" joinstyle="round"/>
                <v:imagedata o:title=""/>
                <o:lock v:ext="edit" aspectratio="f"/>
                <v:textbox inset="0mm,0mm,0mm,0mm">
                  <w:txbxContent>
                    <w:p w14:paraId="147DDAB2">
                      <w:pPr>
                        <w:spacing w:before="4"/>
                        <w:ind w:left="0" w:right="0" w:firstLine="0"/>
                        <w:jc w:val="center"/>
                        <w:rPr>
                          <w:b/>
                          <w:color w:val="000000"/>
                          <w:sz w:val="22"/>
                        </w:rPr>
                      </w:pPr>
                      <w:r>
                        <w:rPr>
                          <w:b/>
                          <w:color w:val="000000"/>
                          <w:sz w:val="22"/>
                        </w:rPr>
                        <w:t xml:space="preserve">SUIVI DE </w:t>
                      </w:r>
                      <w:r>
                        <w:rPr>
                          <w:b/>
                          <w:color w:val="000000"/>
                          <w:spacing w:val="-2"/>
                          <w:sz w:val="22"/>
                        </w:rPr>
                        <w:t>PERFORMANCE</w:t>
                      </w:r>
                    </w:p>
                  </w:txbxContent>
                </v:textbox>
                <w10:wrap type="topAndBottom"/>
              </v:shape>
            </w:pict>
          </mc:Fallback>
        </mc:AlternateContent>
      </w:r>
    </w:p>
    <w:p w14:paraId="71A6444F">
      <w:pPr>
        <w:pStyle w:val="4"/>
        <w:spacing w:before="73"/>
        <w:rPr>
          <w:b/>
          <w:sz w:val="20"/>
        </w:rPr>
      </w:pPr>
    </w:p>
    <w:p w14:paraId="75636EDC">
      <w:pPr>
        <w:pStyle w:val="4"/>
        <w:spacing w:after="0"/>
        <w:rPr>
          <w:b/>
          <w:sz w:val="20"/>
        </w:rPr>
        <w:sectPr>
          <w:headerReference r:id="rId6" w:type="default"/>
          <w:pgSz w:w="11900" w:h="16820"/>
          <w:pgMar w:top="1820" w:right="283" w:bottom="280" w:left="708" w:header="714" w:footer="0" w:gutter="0"/>
          <w:cols w:space="720" w:num="1"/>
        </w:sectPr>
      </w:pPr>
    </w:p>
    <w:p w14:paraId="1408D571">
      <w:pPr>
        <w:pStyle w:val="4"/>
        <w:spacing w:before="19"/>
        <w:rPr>
          <w:b/>
          <w:sz w:val="20"/>
        </w:rPr>
      </w:pPr>
    </w:p>
    <w:tbl>
      <w:tblPr>
        <w:tblStyle w:val="3"/>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32"/>
        <w:gridCol w:w="1174"/>
        <w:gridCol w:w="1104"/>
        <w:gridCol w:w="1116"/>
        <w:gridCol w:w="2488"/>
        <w:gridCol w:w="1557"/>
      </w:tblGrid>
      <w:tr w14:paraId="58D324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9771" w:type="dxa"/>
            <w:gridSpan w:val="6"/>
            <w:shd w:val="clear" w:color="auto" w:fill="D5DBE3"/>
          </w:tcPr>
          <w:p w14:paraId="5BFB8176">
            <w:pPr>
              <w:pStyle w:val="9"/>
              <w:spacing w:line="268" w:lineRule="exact"/>
              <w:ind w:left="9"/>
              <w:jc w:val="center"/>
              <w:rPr>
                <w:b/>
                <w:sz w:val="22"/>
              </w:rPr>
            </w:pPr>
            <w:r>
              <w:rPr>
                <w:b/>
                <w:sz w:val="22"/>
              </w:rPr>
              <w:t xml:space="preserve">Front </w:t>
            </w:r>
            <w:r>
              <w:rPr>
                <w:b/>
                <w:spacing w:val="-2"/>
                <w:sz w:val="22"/>
              </w:rPr>
              <w:t>Office</w:t>
            </w:r>
          </w:p>
        </w:tc>
      </w:tr>
      <w:tr w14:paraId="50364E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7" w:hRule="atLeast"/>
        </w:trPr>
        <w:tc>
          <w:tcPr>
            <w:tcW w:w="2332" w:type="dxa"/>
            <w:shd w:val="clear" w:color="auto" w:fill="D5DBE3"/>
          </w:tcPr>
          <w:p w14:paraId="55071D85">
            <w:pPr>
              <w:pStyle w:val="9"/>
              <w:spacing w:before="4"/>
              <w:ind w:right="1"/>
              <w:jc w:val="center"/>
              <w:rPr>
                <w:b/>
                <w:sz w:val="22"/>
              </w:rPr>
            </w:pPr>
            <w:r>
              <w:rPr>
                <w:b/>
                <w:spacing w:val="-2"/>
                <w:sz w:val="22"/>
              </w:rPr>
              <w:t>Indicateur</w:t>
            </w:r>
          </w:p>
        </w:tc>
        <w:tc>
          <w:tcPr>
            <w:tcW w:w="1174" w:type="dxa"/>
            <w:shd w:val="clear" w:color="auto" w:fill="D5DBE3"/>
          </w:tcPr>
          <w:p w14:paraId="1E1925B1">
            <w:pPr>
              <w:pStyle w:val="9"/>
              <w:spacing w:before="4" w:line="276" w:lineRule="auto"/>
              <w:ind w:left="531" w:right="90" w:hanging="369"/>
              <w:rPr>
                <w:b/>
                <w:sz w:val="22"/>
              </w:rPr>
            </w:pPr>
            <w:r>
              <w:rPr>
                <w:b/>
                <w:spacing w:val="-2"/>
                <w:sz w:val="22"/>
              </w:rPr>
              <w:t xml:space="preserve">Fréquenc </w:t>
            </w:r>
            <w:r>
              <w:rPr>
                <w:b/>
                <w:spacing w:val="-10"/>
                <w:sz w:val="22"/>
              </w:rPr>
              <w:t>e</w:t>
            </w:r>
          </w:p>
        </w:tc>
        <w:tc>
          <w:tcPr>
            <w:tcW w:w="1104" w:type="dxa"/>
            <w:shd w:val="clear" w:color="auto" w:fill="D5DBE3"/>
          </w:tcPr>
          <w:p w14:paraId="5F98119F">
            <w:pPr>
              <w:pStyle w:val="9"/>
              <w:spacing w:before="4"/>
              <w:ind w:right="1"/>
              <w:jc w:val="center"/>
              <w:rPr>
                <w:b/>
                <w:sz w:val="22"/>
              </w:rPr>
            </w:pPr>
            <w:r>
              <w:rPr>
                <w:b/>
                <w:spacing w:val="-2"/>
                <w:sz w:val="22"/>
              </w:rPr>
              <w:t>Objectif</w:t>
            </w:r>
          </w:p>
          <w:p w14:paraId="31EF2854">
            <w:pPr>
              <w:pStyle w:val="9"/>
              <w:spacing w:before="200"/>
              <w:jc w:val="center"/>
              <w:rPr>
                <w:b/>
                <w:sz w:val="22"/>
              </w:rPr>
            </w:pPr>
            <w:r>
              <w:rPr>
                <w:b/>
                <w:sz w:val="22"/>
              </w:rPr>
              <w:t>n-</w:t>
            </w:r>
            <w:r>
              <w:rPr>
                <w:b/>
                <w:spacing w:val="-10"/>
                <w:sz w:val="22"/>
              </w:rPr>
              <w:t>1</w:t>
            </w:r>
          </w:p>
        </w:tc>
        <w:tc>
          <w:tcPr>
            <w:tcW w:w="1116" w:type="dxa"/>
            <w:shd w:val="clear" w:color="auto" w:fill="D5DBE3"/>
          </w:tcPr>
          <w:p w14:paraId="44E79303">
            <w:pPr>
              <w:pStyle w:val="9"/>
              <w:spacing w:before="4" w:line="276" w:lineRule="auto"/>
              <w:ind w:left="502" w:right="90" w:hanging="340"/>
              <w:rPr>
                <w:b/>
                <w:sz w:val="22"/>
              </w:rPr>
            </w:pPr>
            <w:r>
              <w:rPr>
                <w:b/>
                <w:spacing w:val="-2"/>
                <w:sz w:val="22"/>
              </w:rPr>
              <w:t xml:space="preserve">Toléranc </w:t>
            </w:r>
            <w:r>
              <w:rPr>
                <w:b/>
                <w:spacing w:val="-10"/>
                <w:sz w:val="22"/>
              </w:rPr>
              <w:t>e</w:t>
            </w:r>
          </w:p>
        </w:tc>
        <w:tc>
          <w:tcPr>
            <w:tcW w:w="2488" w:type="dxa"/>
            <w:shd w:val="clear" w:color="auto" w:fill="D5DBE3"/>
          </w:tcPr>
          <w:p w14:paraId="3034E3AB">
            <w:pPr>
              <w:pStyle w:val="9"/>
              <w:spacing w:before="4"/>
              <w:jc w:val="center"/>
              <w:rPr>
                <w:b/>
                <w:sz w:val="22"/>
              </w:rPr>
            </w:pPr>
            <w:r>
              <w:rPr>
                <w:b/>
                <w:sz w:val="22"/>
              </w:rPr>
              <w:t xml:space="preserve">Méthode de </w:t>
            </w:r>
            <w:r>
              <w:rPr>
                <w:b/>
                <w:spacing w:val="-2"/>
                <w:sz w:val="22"/>
              </w:rPr>
              <w:t>calcul</w:t>
            </w:r>
          </w:p>
        </w:tc>
        <w:tc>
          <w:tcPr>
            <w:tcW w:w="1557" w:type="dxa"/>
            <w:shd w:val="clear" w:color="auto" w:fill="D5DBE3"/>
          </w:tcPr>
          <w:p w14:paraId="22127231">
            <w:pPr>
              <w:pStyle w:val="9"/>
              <w:spacing w:before="4" w:line="276" w:lineRule="auto"/>
              <w:ind w:left="723" w:right="99" w:hanging="560"/>
              <w:rPr>
                <w:b/>
                <w:sz w:val="22"/>
              </w:rPr>
            </w:pPr>
            <w:r>
              <w:rPr>
                <w:b/>
                <w:spacing w:val="-2"/>
                <w:sz w:val="22"/>
              </w:rPr>
              <w:t xml:space="preserve">Responsabilit </w:t>
            </w:r>
            <w:r>
              <w:rPr>
                <w:b/>
                <w:spacing w:val="-10"/>
                <w:sz w:val="22"/>
              </w:rPr>
              <w:t>é</w:t>
            </w:r>
          </w:p>
        </w:tc>
      </w:tr>
      <w:tr w14:paraId="0960DF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68508E05">
            <w:pPr>
              <w:pStyle w:val="9"/>
              <w:ind w:left="0"/>
              <w:rPr>
                <w:rFonts w:ascii="Times New Roman"/>
                <w:sz w:val="20"/>
              </w:rPr>
            </w:pPr>
          </w:p>
        </w:tc>
        <w:tc>
          <w:tcPr>
            <w:tcW w:w="1174" w:type="dxa"/>
            <w:tcBorders>
              <w:bottom w:val="nil"/>
            </w:tcBorders>
          </w:tcPr>
          <w:p w14:paraId="5A0368C3">
            <w:pPr>
              <w:pStyle w:val="9"/>
              <w:ind w:left="0"/>
              <w:rPr>
                <w:rFonts w:ascii="Times New Roman"/>
                <w:sz w:val="20"/>
              </w:rPr>
            </w:pPr>
          </w:p>
        </w:tc>
        <w:tc>
          <w:tcPr>
            <w:tcW w:w="1104" w:type="dxa"/>
            <w:tcBorders>
              <w:bottom w:val="nil"/>
            </w:tcBorders>
          </w:tcPr>
          <w:p w14:paraId="76BA0259">
            <w:pPr>
              <w:pStyle w:val="9"/>
              <w:spacing w:before="4"/>
              <w:ind w:right="1"/>
              <w:jc w:val="center"/>
              <w:rPr>
                <w:b/>
                <w:sz w:val="22"/>
              </w:rPr>
            </w:pPr>
            <w:r>
              <w:rPr>
                <w:b/>
                <w:color w:val="006FBF"/>
                <w:spacing w:val="-2"/>
                <w:sz w:val="22"/>
              </w:rPr>
              <w:t>1.409</w:t>
            </w:r>
          </w:p>
        </w:tc>
        <w:tc>
          <w:tcPr>
            <w:tcW w:w="1116" w:type="dxa"/>
            <w:tcBorders>
              <w:bottom w:val="nil"/>
            </w:tcBorders>
          </w:tcPr>
          <w:p w14:paraId="7F5C7867">
            <w:pPr>
              <w:pStyle w:val="9"/>
              <w:ind w:left="0"/>
              <w:rPr>
                <w:rFonts w:ascii="Times New Roman"/>
                <w:sz w:val="20"/>
              </w:rPr>
            </w:pPr>
          </w:p>
        </w:tc>
        <w:tc>
          <w:tcPr>
            <w:tcW w:w="2488" w:type="dxa"/>
            <w:tcBorders>
              <w:bottom w:val="nil"/>
            </w:tcBorders>
          </w:tcPr>
          <w:p w14:paraId="55435D92">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1D95CA85">
            <w:pPr>
              <w:pStyle w:val="9"/>
              <w:spacing w:before="4"/>
              <w:jc w:val="center"/>
              <w:rPr>
                <w:sz w:val="22"/>
              </w:rPr>
            </w:pPr>
            <w:r>
              <w:rPr>
                <w:sz w:val="22"/>
              </w:rPr>
              <w:t xml:space="preserve">Équipe </w:t>
            </w:r>
            <w:r>
              <w:rPr>
                <w:spacing w:val="-5"/>
                <w:sz w:val="22"/>
              </w:rPr>
              <w:t>EE</w:t>
            </w:r>
          </w:p>
        </w:tc>
      </w:tr>
      <w:tr w14:paraId="366450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2332" w:type="dxa"/>
            <w:tcBorders>
              <w:top w:val="nil"/>
              <w:bottom w:val="nil"/>
            </w:tcBorders>
          </w:tcPr>
          <w:p w14:paraId="48FB6ACF">
            <w:pPr>
              <w:pStyle w:val="9"/>
              <w:ind w:right="1"/>
              <w:jc w:val="center"/>
              <w:rPr>
                <w:sz w:val="22"/>
              </w:rPr>
            </w:pPr>
            <w:r>
              <w:rPr>
                <w:sz w:val="22"/>
              </w:rPr>
              <w:t xml:space="preserve">Nombre </w:t>
            </w:r>
            <w:r>
              <w:rPr>
                <w:spacing w:val="-5"/>
                <w:sz w:val="22"/>
              </w:rPr>
              <w:t>de</w:t>
            </w:r>
          </w:p>
          <w:p w14:paraId="63E47B9A">
            <w:pPr>
              <w:pStyle w:val="9"/>
              <w:spacing w:before="40"/>
              <w:jc w:val="center"/>
              <w:rPr>
                <w:sz w:val="22"/>
              </w:rPr>
            </w:pPr>
            <w:r>
              <w:rPr>
                <w:sz w:val="22"/>
              </w:rPr>
              <w:t xml:space="preserve">ressortissants </w:t>
            </w:r>
            <w:r>
              <w:rPr>
                <w:spacing w:val="-2"/>
                <w:sz w:val="22"/>
              </w:rPr>
              <w:t>accueillis</w:t>
            </w:r>
          </w:p>
        </w:tc>
        <w:tc>
          <w:tcPr>
            <w:tcW w:w="1174" w:type="dxa"/>
            <w:tcBorders>
              <w:top w:val="nil"/>
              <w:bottom w:val="nil"/>
            </w:tcBorders>
          </w:tcPr>
          <w:p w14:paraId="7B9D06F1">
            <w:pPr>
              <w:pStyle w:val="9"/>
              <w:spacing w:before="154"/>
              <w:jc w:val="center"/>
              <w:rPr>
                <w:sz w:val="22"/>
              </w:rPr>
            </w:pPr>
            <w:r>
              <w:rPr>
                <w:spacing w:val="-2"/>
                <w:sz w:val="22"/>
              </w:rPr>
              <w:t>Annuelle</w:t>
            </w:r>
          </w:p>
        </w:tc>
        <w:tc>
          <w:tcPr>
            <w:tcW w:w="1104" w:type="dxa"/>
            <w:tcBorders>
              <w:top w:val="nil"/>
              <w:bottom w:val="nil"/>
            </w:tcBorders>
          </w:tcPr>
          <w:p w14:paraId="0091BF2B">
            <w:pPr>
              <w:pStyle w:val="9"/>
              <w:ind w:left="0"/>
              <w:rPr>
                <w:rFonts w:ascii="Times New Roman"/>
                <w:sz w:val="20"/>
              </w:rPr>
            </w:pPr>
          </w:p>
        </w:tc>
        <w:tc>
          <w:tcPr>
            <w:tcW w:w="1116" w:type="dxa"/>
            <w:tcBorders>
              <w:top w:val="nil"/>
              <w:bottom w:val="nil"/>
            </w:tcBorders>
          </w:tcPr>
          <w:p w14:paraId="1C9605F5">
            <w:pPr>
              <w:pStyle w:val="9"/>
              <w:spacing w:before="154"/>
              <w:jc w:val="center"/>
              <w:rPr>
                <w:b/>
                <w:sz w:val="22"/>
              </w:rPr>
            </w:pPr>
            <w:r>
              <w:rPr>
                <w:b/>
                <w:color w:val="416FC3"/>
                <w:spacing w:val="-5"/>
                <w:sz w:val="22"/>
              </w:rPr>
              <w:t>600</w:t>
            </w:r>
          </w:p>
        </w:tc>
        <w:tc>
          <w:tcPr>
            <w:tcW w:w="2488" w:type="dxa"/>
            <w:tcBorders>
              <w:top w:val="nil"/>
              <w:bottom w:val="nil"/>
            </w:tcBorders>
          </w:tcPr>
          <w:p w14:paraId="275FACF7">
            <w:pPr>
              <w:pStyle w:val="9"/>
              <w:ind w:left="128"/>
              <w:rPr>
                <w:sz w:val="22"/>
              </w:rPr>
            </w:pPr>
            <w:r>
              <w:rPr>
                <w:sz w:val="22"/>
              </w:rPr>
              <w:t xml:space="preserve">Fiches de </w:t>
            </w:r>
            <w:r>
              <w:rPr>
                <w:spacing w:val="-2"/>
                <w:sz w:val="22"/>
              </w:rPr>
              <w:t>renseignement</w:t>
            </w:r>
          </w:p>
          <w:p w14:paraId="1C133FE4">
            <w:pPr>
              <w:pStyle w:val="9"/>
              <w:spacing w:before="40"/>
              <w:ind w:left="166"/>
              <w:rPr>
                <w:sz w:val="22"/>
              </w:rPr>
            </w:pPr>
            <w:r>
              <w:rPr>
                <w:sz w:val="22"/>
              </w:rPr>
              <w:t xml:space="preserve">remplies par l’Equipe </w:t>
            </w:r>
            <w:r>
              <w:rPr>
                <w:spacing w:val="-5"/>
                <w:sz w:val="22"/>
              </w:rPr>
              <w:t>EE</w:t>
            </w:r>
          </w:p>
        </w:tc>
        <w:tc>
          <w:tcPr>
            <w:tcW w:w="1557" w:type="dxa"/>
            <w:tcBorders>
              <w:top w:val="nil"/>
              <w:bottom w:val="nil"/>
            </w:tcBorders>
          </w:tcPr>
          <w:p w14:paraId="53A98DF7">
            <w:pPr>
              <w:pStyle w:val="9"/>
              <w:ind w:left="0"/>
              <w:rPr>
                <w:rFonts w:ascii="Times New Roman"/>
                <w:sz w:val="20"/>
              </w:rPr>
            </w:pPr>
          </w:p>
        </w:tc>
      </w:tr>
      <w:tr w14:paraId="33E61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69FA0355">
            <w:pPr>
              <w:pStyle w:val="9"/>
              <w:ind w:left="0"/>
              <w:rPr>
                <w:rFonts w:ascii="Times New Roman"/>
                <w:sz w:val="20"/>
              </w:rPr>
            </w:pPr>
          </w:p>
        </w:tc>
        <w:tc>
          <w:tcPr>
            <w:tcW w:w="1174" w:type="dxa"/>
            <w:tcBorders>
              <w:top w:val="nil"/>
            </w:tcBorders>
          </w:tcPr>
          <w:p w14:paraId="365C2C34">
            <w:pPr>
              <w:pStyle w:val="9"/>
              <w:ind w:left="0"/>
              <w:rPr>
                <w:rFonts w:ascii="Times New Roman"/>
                <w:sz w:val="20"/>
              </w:rPr>
            </w:pPr>
          </w:p>
        </w:tc>
        <w:tc>
          <w:tcPr>
            <w:tcW w:w="1104" w:type="dxa"/>
            <w:tcBorders>
              <w:top w:val="nil"/>
            </w:tcBorders>
          </w:tcPr>
          <w:p w14:paraId="32BA3A0E">
            <w:pPr>
              <w:pStyle w:val="9"/>
              <w:ind w:left="0"/>
              <w:rPr>
                <w:rFonts w:ascii="Times New Roman"/>
                <w:sz w:val="20"/>
              </w:rPr>
            </w:pPr>
          </w:p>
        </w:tc>
        <w:tc>
          <w:tcPr>
            <w:tcW w:w="1116" w:type="dxa"/>
            <w:tcBorders>
              <w:top w:val="nil"/>
            </w:tcBorders>
          </w:tcPr>
          <w:p w14:paraId="54062233">
            <w:pPr>
              <w:pStyle w:val="9"/>
              <w:ind w:left="0"/>
              <w:rPr>
                <w:rFonts w:ascii="Times New Roman"/>
                <w:sz w:val="20"/>
              </w:rPr>
            </w:pPr>
          </w:p>
        </w:tc>
        <w:tc>
          <w:tcPr>
            <w:tcW w:w="2488" w:type="dxa"/>
            <w:tcBorders>
              <w:top w:val="nil"/>
            </w:tcBorders>
          </w:tcPr>
          <w:p w14:paraId="2F763BE4">
            <w:pPr>
              <w:pStyle w:val="9"/>
              <w:jc w:val="center"/>
              <w:rPr>
                <w:sz w:val="22"/>
              </w:rPr>
            </w:pPr>
            <w:r>
              <w:rPr>
                <w:sz w:val="22"/>
              </w:rPr>
              <w:t xml:space="preserve">(Siège et </w:t>
            </w:r>
            <w:r>
              <w:rPr>
                <w:spacing w:val="-2"/>
                <w:sz w:val="22"/>
              </w:rPr>
              <w:t>Annexes)</w:t>
            </w:r>
          </w:p>
        </w:tc>
        <w:tc>
          <w:tcPr>
            <w:tcW w:w="1557" w:type="dxa"/>
            <w:tcBorders>
              <w:top w:val="nil"/>
            </w:tcBorders>
          </w:tcPr>
          <w:p w14:paraId="61D6870B">
            <w:pPr>
              <w:pStyle w:val="9"/>
              <w:ind w:left="0"/>
              <w:rPr>
                <w:rFonts w:ascii="Times New Roman"/>
                <w:sz w:val="20"/>
              </w:rPr>
            </w:pPr>
          </w:p>
        </w:tc>
      </w:tr>
      <w:tr w14:paraId="39B1B8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70B45ABC">
            <w:pPr>
              <w:pStyle w:val="9"/>
              <w:spacing w:before="4"/>
              <w:jc w:val="center"/>
              <w:rPr>
                <w:sz w:val="22"/>
              </w:rPr>
            </w:pPr>
            <w:r>
              <w:rPr>
                <w:sz w:val="22"/>
              </w:rPr>
              <w:t xml:space="preserve">Nombre de </w:t>
            </w:r>
            <w:r>
              <w:rPr>
                <w:spacing w:val="-2"/>
                <w:sz w:val="22"/>
              </w:rPr>
              <w:t>prestations</w:t>
            </w:r>
          </w:p>
        </w:tc>
        <w:tc>
          <w:tcPr>
            <w:tcW w:w="1174" w:type="dxa"/>
            <w:tcBorders>
              <w:bottom w:val="nil"/>
            </w:tcBorders>
          </w:tcPr>
          <w:p w14:paraId="61926537">
            <w:pPr>
              <w:pStyle w:val="9"/>
              <w:ind w:left="0"/>
              <w:rPr>
                <w:rFonts w:ascii="Times New Roman"/>
                <w:sz w:val="20"/>
              </w:rPr>
            </w:pPr>
          </w:p>
        </w:tc>
        <w:tc>
          <w:tcPr>
            <w:tcW w:w="1104" w:type="dxa"/>
            <w:tcBorders>
              <w:bottom w:val="nil"/>
            </w:tcBorders>
          </w:tcPr>
          <w:p w14:paraId="5B5AB046">
            <w:pPr>
              <w:pStyle w:val="9"/>
              <w:spacing w:before="4"/>
              <w:ind w:right="1"/>
              <w:jc w:val="center"/>
              <w:rPr>
                <w:b/>
                <w:sz w:val="22"/>
              </w:rPr>
            </w:pPr>
            <w:r>
              <w:rPr>
                <w:b/>
                <w:color w:val="006FBF"/>
                <w:spacing w:val="-5"/>
                <w:sz w:val="22"/>
              </w:rPr>
              <w:t>171</w:t>
            </w:r>
          </w:p>
        </w:tc>
        <w:tc>
          <w:tcPr>
            <w:tcW w:w="1116" w:type="dxa"/>
            <w:tcBorders>
              <w:bottom w:val="nil"/>
            </w:tcBorders>
          </w:tcPr>
          <w:p w14:paraId="3DABEDAC">
            <w:pPr>
              <w:pStyle w:val="9"/>
              <w:ind w:left="0"/>
              <w:rPr>
                <w:rFonts w:ascii="Times New Roman"/>
                <w:sz w:val="20"/>
              </w:rPr>
            </w:pPr>
          </w:p>
        </w:tc>
        <w:tc>
          <w:tcPr>
            <w:tcW w:w="2488" w:type="dxa"/>
            <w:tcBorders>
              <w:bottom w:val="nil"/>
            </w:tcBorders>
          </w:tcPr>
          <w:p w14:paraId="4ACF385D">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0FAABB8A">
            <w:pPr>
              <w:pStyle w:val="9"/>
              <w:spacing w:before="4"/>
              <w:jc w:val="center"/>
              <w:rPr>
                <w:sz w:val="22"/>
              </w:rPr>
            </w:pPr>
            <w:r>
              <w:rPr>
                <w:sz w:val="22"/>
              </w:rPr>
              <w:t xml:space="preserve">Équipe </w:t>
            </w:r>
            <w:r>
              <w:rPr>
                <w:spacing w:val="-5"/>
                <w:sz w:val="22"/>
              </w:rPr>
              <w:t>EE</w:t>
            </w:r>
          </w:p>
        </w:tc>
      </w:tr>
      <w:tr w14:paraId="4B0767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566CB635">
            <w:pPr>
              <w:pStyle w:val="9"/>
              <w:jc w:val="center"/>
              <w:rPr>
                <w:sz w:val="22"/>
              </w:rPr>
            </w:pPr>
            <w:r>
              <w:rPr>
                <w:sz w:val="22"/>
              </w:rPr>
              <w:t xml:space="preserve">rendues pour </w:t>
            </w:r>
            <w:r>
              <w:rPr>
                <w:spacing w:val="-5"/>
                <w:sz w:val="22"/>
              </w:rPr>
              <w:t>les</w:t>
            </w:r>
          </w:p>
        </w:tc>
        <w:tc>
          <w:tcPr>
            <w:tcW w:w="1174" w:type="dxa"/>
            <w:tcBorders>
              <w:top w:val="nil"/>
              <w:bottom w:val="nil"/>
            </w:tcBorders>
          </w:tcPr>
          <w:p w14:paraId="216EE264">
            <w:pPr>
              <w:pStyle w:val="9"/>
              <w:ind w:left="0"/>
              <w:rPr>
                <w:rFonts w:ascii="Times New Roman"/>
                <w:sz w:val="20"/>
              </w:rPr>
            </w:pPr>
          </w:p>
        </w:tc>
        <w:tc>
          <w:tcPr>
            <w:tcW w:w="1104" w:type="dxa"/>
            <w:tcBorders>
              <w:top w:val="nil"/>
              <w:bottom w:val="nil"/>
            </w:tcBorders>
          </w:tcPr>
          <w:p w14:paraId="0931E7FC">
            <w:pPr>
              <w:pStyle w:val="9"/>
              <w:ind w:left="0"/>
              <w:rPr>
                <w:rFonts w:ascii="Times New Roman"/>
                <w:sz w:val="20"/>
              </w:rPr>
            </w:pPr>
          </w:p>
        </w:tc>
        <w:tc>
          <w:tcPr>
            <w:tcW w:w="1116" w:type="dxa"/>
            <w:tcBorders>
              <w:top w:val="nil"/>
              <w:bottom w:val="nil"/>
            </w:tcBorders>
          </w:tcPr>
          <w:p w14:paraId="26240562">
            <w:pPr>
              <w:pStyle w:val="9"/>
              <w:ind w:left="0"/>
              <w:rPr>
                <w:rFonts w:ascii="Times New Roman"/>
                <w:sz w:val="20"/>
              </w:rPr>
            </w:pPr>
          </w:p>
        </w:tc>
        <w:tc>
          <w:tcPr>
            <w:tcW w:w="2488" w:type="dxa"/>
            <w:tcBorders>
              <w:top w:val="nil"/>
              <w:bottom w:val="nil"/>
            </w:tcBorders>
          </w:tcPr>
          <w:p w14:paraId="75AB41EB">
            <w:pPr>
              <w:pStyle w:val="9"/>
              <w:jc w:val="center"/>
              <w:rPr>
                <w:sz w:val="22"/>
              </w:rPr>
            </w:pPr>
            <w:r>
              <w:rPr>
                <w:sz w:val="22"/>
              </w:rPr>
              <w:t xml:space="preserve">Fiches de </w:t>
            </w:r>
            <w:r>
              <w:rPr>
                <w:spacing w:val="-2"/>
                <w:sz w:val="22"/>
              </w:rPr>
              <w:t>renseignement</w:t>
            </w:r>
          </w:p>
        </w:tc>
        <w:tc>
          <w:tcPr>
            <w:tcW w:w="1557" w:type="dxa"/>
            <w:tcBorders>
              <w:top w:val="nil"/>
              <w:bottom w:val="nil"/>
            </w:tcBorders>
          </w:tcPr>
          <w:p w14:paraId="4658BB66">
            <w:pPr>
              <w:pStyle w:val="9"/>
              <w:ind w:left="0"/>
              <w:rPr>
                <w:rFonts w:ascii="Times New Roman"/>
                <w:sz w:val="20"/>
              </w:rPr>
            </w:pPr>
          </w:p>
        </w:tc>
      </w:tr>
      <w:tr w14:paraId="67854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3C7735C6">
            <w:pPr>
              <w:pStyle w:val="9"/>
              <w:jc w:val="center"/>
              <w:rPr>
                <w:sz w:val="22"/>
              </w:rPr>
            </w:pPr>
            <w:r>
              <w:rPr>
                <w:sz w:val="22"/>
              </w:rPr>
              <w:t xml:space="preserve">programmes </w:t>
            </w:r>
            <w:r>
              <w:rPr>
                <w:spacing w:val="-10"/>
                <w:sz w:val="22"/>
              </w:rPr>
              <w:t>à</w:t>
            </w:r>
          </w:p>
        </w:tc>
        <w:tc>
          <w:tcPr>
            <w:tcW w:w="1174" w:type="dxa"/>
            <w:tcBorders>
              <w:top w:val="nil"/>
              <w:bottom w:val="nil"/>
            </w:tcBorders>
          </w:tcPr>
          <w:p w14:paraId="2B522CD5">
            <w:pPr>
              <w:pStyle w:val="9"/>
              <w:jc w:val="center"/>
              <w:rPr>
                <w:sz w:val="22"/>
              </w:rPr>
            </w:pPr>
            <w:r>
              <w:rPr>
                <w:spacing w:val="-2"/>
                <w:sz w:val="22"/>
              </w:rPr>
              <w:t>Annuelle</w:t>
            </w:r>
          </w:p>
        </w:tc>
        <w:tc>
          <w:tcPr>
            <w:tcW w:w="1104" w:type="dxa"/>
            <w:tcBorders>
              <w:top w:val="nil"/>
              <w:bottom w:val="nil"/>
            </w:tcBorders>
          </w:tcPr>
          <w:p w14:paraId="370BA656">
            <w:pPr>
              <w:pStyle w:val="9"/>
              <w:ind w:left="0"/>
              <w:rPr>
                <w:rFonts w:ascii="Times New Roman"/>
                <w:sz w:val="20"/>
              </w:rPr>
            </w:pPr>
          </w:p>
        </w:tc>
        <w:tc>
          <w:tcPr>
            <w:tcW w:w="1116" w:type="dxa"/>
            <w:tcBorders>
              <w:top w:val="nil"/>
              <w:bottom w:val="nil"/>
            </w:tcBorders>
          </w:tcPr>
          <w:p w14:paraId="68AD82DA">
            <w:pPr>
              <w:pStyle w:val="9"/>
              <w:jc w:val="center"/>
              <w:rPr>
                <w:b/>
                <w:sz w:val="22"/>
              </w:rPr>
            </w:pPr>
            <w:r>
              <w:rPr>
                <w:b/>
                <w:color w:val="416FC3"/>
                <w:spacing w:val="-5"/>
                <w:sz w:val="22"/>
              </w:rPr>
              <w:t>100</w:t>
            </w:r>
          </w:p>
        </w:tc>
        <w:tc>
          <w:tcPr>
            <w:tcW w:w="2488" w:type="dxa"/>
            <w:tcBorders>
              <w:top w:val="nil"/>
              <w:bottom w:val="nil"/>
            </w:tcBorders>
          </w:tcPr>
          <w:p w14:paraId="57271A06">
            <w:pPr>
              <w:pStyle w:val="9"/>
              <w:jc w:val="center"/>
              <w:rPr>
                <w:sz w:val="22"/>
              </w:rPr>
            </w:pPr>
            <w:r>
              <w:rPr>
                <w:sz w:val="22"/>
              </w:rPr>
              <w:t xml:space="preserve">remplies par l’Equipe </w:t>
            </w:r>
            <w:r>
              <w:rPr>
                <w:spacing w:val="-5"/>
                <w:sz w:val="22"/>
              </w:rPr>
              <w:t>EE</w:t>
            </w:r>
          </w:p>
        </w:tc>
        <w:tc>
          <w:tcPr>
            <w:tcW w:w="1557" w:type="dxa"/>
            <w:tcBorders>
              <w:top w:val="nil"/>
              <w:bottom w:val="nil"/>
            </w:tcBorders>
          </w:tcPr>
          <w:p w14:paraId="1CB19F55">
            <w:pPr>
              <w:pStyle w:val="9"/>
              <w:ind w:left="0"/>
              <w:rPr>
                <w:rFonts w:ascii="Times New Roman"/>
                <w:sz w:val="20"/>
              </w:rPr>
            </w:pPr>
          </w:p>
        </w:tc>
      </w:tr>
      <w:tr w14:paraId="3FA5A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374F897F">
            <w:pPr>
              <w:pStyle w:val="9"/>
              <w:jc w:val="center"/>
              <w:rPr>
                <w:sz w:val="22"/>
              </w:rPr>
            </w:pPr>
            <w:r>
              <w:rPr>
                <w:sz w:val="22"/>
              </w:rPr>
              <w:t xml:space="preserve">l’attention </w:t>
            </w:r>
            <w:r>
              <w:rPr>
                <w:spacing w:val="-5"/>
                <w:sz w:val="22"/>
              </w:rPr>
              <w:t>des</w:t>
            </w:r>
          </w:p>
        </w:tc>
        <w:tc>
          <w:tcPr>
            <w:tcW w:w="1174" w:type="dxa"/>
            <w:tcBorders>
              <w:top w:val="nil"/>
              <w:bottom w:val="nil"/>
            </w:tcBorders>
          </w:tcPr>
          <w:p w14:paraId="02F7B596">
            <w:pPr>
              <w:pStyle w:val="9"/>
              <w:ind w:left="0"/>
              <w:rPr>
                <w:rFonts w:ascii="Times New Roman"/>
                <w:sz w:val="20"/>
              </w:rPr>
            </w:pPr>
          </w:p>
        </w:tc>
        <w:tc>
          <w:tcPr>
            <w:tcW w:w="1104" w:type="dxa"/>
            <w:tcBorders>
              <w:top w:val="nil"/>
              <w:bottom w:val="nil"/>
            </w:tcBorders>
          </w:tcPr>
          <w:p w14:paraId="73A413F5">
            <w:pPr>
              <w:pStyle w:val="9"/>
              <w:ind w:left="0"/>
              <w:rPr>
                <w:rFonts w:ascii="Times New Roman"/>
                <w:sz w:val="20"/>
              </w:rPr>
            </w:pPr>
          </w:p>
        </w:tc>
        <w:tc>
          <w:tcPr>
            <w:tcW w:w="1116" w:type="dxa"/>
            <w:tcBorders>
              <w:top w:val="nil"/>
              <w:bottom w:val="nil"/>
            </w:tcBorders>
          </w:tcPr>
          <w:p w14:paraId="1C86F274">
            <w:pPr>
              <w:pStyle w:val="9"/>
              <w:ind w:left="0"/>
              <w:rPr>
                <w:rFonts w:ascii="Times New Roman"/>
                <w:sz w:val="20"/>
              </w:rPr>
            </w:pPr>
          </w:p>
        </w:tc>
        <w:tc>
          <w:tcPr>
            <w:tcW w:w="2488" w:type="dxa"/>
            <w:tcBorders>
              <w:top w:val="nil"/>
              <w:bottom w:val="nil"/>
            </w:tcBorders>
          </w:tcPr>
          <w:p w14:paraId="3393D60C">
            <w:pPr>
              <w:pStyle w:val="9"/>
              <w:jc w:val="center"/>
              <w:rPr>
                <w:sz w:val="22"/>
              </w:rPr>
            </w:pPr>
            <w:r>
              <w:rPr>
                <w:sz w:val="22"/>
              </w:rPr>
              <w:t xml:space="preserve">(Siège et </w:t>
            </w:r>
            <w:r>
              <w:rPr>
                <w:spacing w:val="-2"/>
                <w:sz w:val="22"/>
              </w:rPr>
              <w:t>Annexes)</w:t>
            </w:r>
          </w:p>
        </w:tc>
        <w:tc>
          <w:tcPr>
            <w:tcW w:w="1557" w:type="dxa"/>
            <w:tcBorders>
              <w:top w:val="nil"/>
              <w:bottom w:val="nil"/>
            </w:tcBorders>
          </w:tcPr>
          <w:p w14:paraId="48B1F19B">
            <w:pPr>
              <w:pStyle w:val="9"/>
              <w:ind w:left="0"/>
              <w:rPr>
                <w:rFonts w:ascii="Times New Roman"/>
                <w:sz w:val="20"/>
              </w:rPr>
            </w:pPr>
          </w:p>
        </w:tc>
      </w:tr>
      <w:tr w14:paraId="162C5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2B3D10AE">
            <w:pPr>
              <w:pStyle w:val="9"/>
              <w:ind w:right="1"/>
              <w:jc w:val="center"/>
              <w:rPr>
                <w:sz w:val="22"/>
              </w:rPr>
            </w:pPr>
            <w:r>
              <w:rPr>
                <w:spacing w:val="-2"/>
                <w:sz w:val="22"/>
              </w:rPr>
              <w:t>entreprises</w:t>
            </w:r>
          </w:p>
        </w:tc>
        <w:tc>
          <w:tcPr>
            <w:tcW w:w="1174" w:type="dxa"/>
            <w:tcBorders>
              <w:top w:val="nil"/>
            </w:tcBorders>
          </w:tcPr>
          <w:p w14:paraId="0FC10019">
            <w:pPr>
              <w:pStyle w:val="9"/>
              <w:ind w:left="0"/>
              <w:rPr>
                <w:rFonts w:ascii="Times New Roman"/>
                <w:sz w:val="20"/>
              </w:rPr>
            </w:pPr>
          </w:p>
        </w:tc>
        <w:tc>
          <w:tcPr>
            <w:tcW w:w="1104" w:type="dxa"/>
            <w:tcBorders>
              <w:top w:val="nil"/>
            </w:tcBorders>
          </w:tcPr>
          <w:p w14:paraId="4A61E144">
            <w:pPr>
              <w:pStyle w:val="9"/>
              <w:ind w:left="0"/>
              <w:rPr>
                <w:rFonts w:ascii="Times New Roman"/>
                <w:sz w:val="20"/>
              </w:rPr>
            </w:pPr>
          </w:p>
        </w:tc>
        <w:tc>
          <w:tcPr>
            <w:tcW w:w="1116" w:type="dxa"/>
            <w:tcBorders>
              <w:top w:val="nil"/>
            </w:tcBorders>
          </w:tcPr>
          <w:p w14:paraId="096AFC13">
            <w:pPr>
              <w:pStyle w:val="9"/>
              <w:ind w:left="0"/>
              <w:rPr>
                <w:rFonts w:ascii="Times New Roman"/>
                <w:sz w:val="20"/>
              </w:rPr>
            </w:pPr>
          </w:p>
        </w:tc>
        <w:tc>
          <w:tcPr>
            <w:tcW w:w="2488" w:type="dxa"/>
            <w:tcBorders>
              <w:top w:val="nil"/>
            </w:tcBorders>
          </w:tcPr>
          <w:p w14:paraId="0C715F48">
            <w:pPr>
              <w:pStyle w:val="9"/>
              <w:ind w:left="0"/>
              <w:rPr>
                <w:rFonts w:ascii="Times New Roman"/>
                <w:sz w:val="20"/>
              </w:rPr>
            </w:pPr>
          </w:p>
        </w:tc>
        <w:tc>
          <w:tcPr>
            <w:tcW w:w="1557" w:type="dxa"/>
            <w:tcBorders>
              <w:top w:val="nil"/>
            </w:tcBorders>
          </w:tcPr>
          <w:p w14:paraId="2B035F4D">
            <w:pPr>
              <w:pStyle w:val="9"/>
              <w:ind w:left="0"/>
              <w:rPr>
                <w:rFonts w:ascii="Times New Roman"/>
                <w:sz w:val="20"/>
              </w:rPr>
            </w:pPr>
          </w:p>
        </w:tc>
      </w:tr>
      <w:tr w14:paraId="3B323F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756BC7C0">
            <w:pPr>
              <w:pStyle w:val="9"/>
              <w:spacing w:before="4"/>
              <w:jc w:val="center"/>
              <w:rPr>
                <w:sz w:val="22"/>
              </w:rPr>
            </w:pPr>
            <w:r>
              <w:rPr>
                <w:sz w:val="22"/>
              </w:rPr>
              <w:t xml:space="preserve">Nombre de </w:t>
            </w:r>
            <w:r>
              <w:rPr>
                <w:spacing w:val="-2"/>
                <w:sz w:val="22"/>
              </w:rPr>
              <w:t>prestations</w:t>
            </w:r>
          </w:p>
        </w:tc>
        <w:tc>
          <w:tcPr>
            <w:tcW w:w="1174" w:type="dxa"/>
            <w:tcBorders>
              <w:bottom w:val="nil"/>
            </w:tcBorders>
          </w:tcPr>
          <w:p w14:paraId="76FA4AA9">
            <w:pPr>
              <w:pStyle w:val="9"/>
              <w:ind w:left="0"/>
              <w:rPr>
                <w:rFonts w:ascii="Times New Roman"/>
                <w:sz w:val="20"/>
              </w:rPr>
            </w:pPr>
          </w:p>
        </w:tc>
        <w:tc>
          <w:tcPr>
            <w:tcW w:w="1104" w:type="dxa"/>
            <w:tcBorders>
              <w:bottom w:val="nil"/>
            </w:tcBorders>
          </w:tcPr>
          <w:p w14:paraId="227656AB">
            <w:pPr>
              <w:pStyle w:val="9"/>
              <w:spacing w:before="4"/>
              <w:ind w:right="1"/>
              <w:jc w:val="center"/>
              <w:rPr>
                <w:b/>
                <w:sz w:val="22"/>
              </w:rPr>
            </w:pPr>
            <w:r>
              <w:rPr>
                <w:b/>
                <w:color w:val="006FBF"/>
                <w:spacing w:val="-5"/>
                <w:sz w:val="22"/>
              </w:rPr>
              <w:t>897</w:t>
            </w:r>
          </w:p>
        </w:tc>
        <w:tc>
          <w:tcPr>
            <w:tcW w:w="1116" w:type="dxa"/>
            <w:tcBorders>
              <w:bottom w:val="nil"/>
            </w:tcBorders>
          </w:tcPr>
          <w:p w14:paraId="75F05195">
            <w:pPr>
              <w:pStyle w:val="9"/>
              <w:ind w:left="0"/>
              <w:rPr>
                <w:rFonts w:ascii="Times New Roman"/>
                <w:sz w:val="20"/>
              </w:rPr>
            </w:pPr>
          </w:p>
        </w:tc>
        <w:tc>
          <w:tcPr>
            <w:tcW w:w="2488" w:type="dxa"/>
            <w:tcBorders>
              <w:bottom w:val="nil"/>
            </w:tcBorders>
          </w:tcPr>
          <w:p w14:paraId="1CDFA1D6">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09C97747">
            <w:pPr>
              <w:pStyle w:val="9"/>
              <w:spacing w:before="4"/>
              <w:jc w:val="center"/>
              <w:rPr>
                <w:sz w:val="22"/>
              </w:rPr>
            </w:pPr>
            <w:r>
              <w:rPr>
                <w:sz w:val="22"/>
              </w:rPr>
              <w:t xml:space="preserve">Équipe </w:t>
            </w:r>
            <w:r>
              <w:rPr>
                <w:spacing w:val="-5"/>
                <w:sz w:val="22"/>
              </w:rPr>
              <w:t>EE</w:t>
            </w:r>
          </w:p>
        </w:tc>
      </w:tr>
      <w:tr w14:paraId="0AF75C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2332" w:type="dxa"/>
            <w:tcBorders>
              <w:top w:val="nil"/>
              <w:bottom w:val="nil"/>
            </w:tcBorders>
          </w:tcPr>
          <w:p w14:paraId="71739ED2">
            <w:pPr>
              <w:pStyle w:val="9"/>
              <w:jc w:val="center"/>
              <w:rPr>
                <w:sz w:val="22"/>
              </w:rPr>
            </w:pPr>
            <w:r>
              <w:rPr>
                <w:sz w:val="22"/>
              </w:rPr>
              <w:t xml:space="preserve">rendues pour </w:t>
            </w:r>
            <w:r>
              <w:rPr>
                <w:spacing w:val="-5"/>
                <w:sz w:val="22"/>
              </w:rPr>
              <w:t>les</w:t>
            </w:r>
          </w:p>
          <w:p w14:paraId="3E653A72">
            <w:pPr>
              <w:pStyle w:val="9"/>
              <w:spacing w:before="40"/>
              <w:ind w:right="1"/>
              <w:jc w:val="center"/>
              <w:rPr>
                <w:sz w:val="22"/>
              </w:rPr>
            </w:pPr>
            <w:r>
              <w:rPr>
                <w:spacing w:val="-2"/>
                <w:sz w:val="22"/>
              </w:rPr>
              <w:t>démarches</w:t>
            </w:r>
          </w:p>
        </w:tc>
        <w:tc>
          <w:tcPr>
            <w:tcW w:w="1174" w:type="dxa"/>
            <w:tcBorders>
              <w:top w:val="nil"/>
              <w:bottom w:val="nil"/>
            </w:tcBorders>
          </w:tcPr>
          <w:p w14:paraId="5849D5F0">
            <w:pPr>
              <w:pStyle w:val="9"/>
              <w:spacing w:before="154"/>
              <w:jc w:val="center"/>
              <w:rPr>
                <w:sz w:val="22"/>
              </w:rPr>
            </w:pPr>
            <w:r>
              <w:rPr>
                <w:spacing w:val="-2"/>
                <w:sz w:val="22"/>
              </w:rPr>
              <w:t>Annuelle</w:t>
            </w:r>
          </w:p>
        </w:tc>
        <w:tc>
          <w:tcPr>
            <w:tcW w:w="1104" w:type="dxa"/>
            <w:tcBorders>
              <w:top w:val="nil"/>
              <w:bottom w:val="nil"/>
            </w:tcBorders>
          </w:tcPr>
          <w:p w14:paraId="0E0E1CB6">
            <w:pPr>
              <w:pStyle w:val="9"/>
              <w:ind w:left="0"/>
              <w:rPr>
                <w:rFonts w:ascii="Times New Roman"/>
                <w:sz w:val="20"/>
              </w:rPr>
            </w:pPr>
          </w:p>
        </w:tc>
        <w:tc>
          <w:tcPr>
            <w:tcW w:w="1116" w:type="dxa"/>
            <w:tcBorders>
              <w:top w:val="nil"/>
              <w:bottom w:val="nil"/>
            </w:tcBorders>
          </w:tcPr>
          <w:p w14:paraId="5121676D">
            <w:pPr>
              <w:pStyle w:val="9"/>
              <w:spacing w:before="154"/>
              <w:jc w:val="center"/>
              <w:rPr>
                <w:b/>
                <w:sz w:val="22"/>
              </w:rPr>
            </w:pPr>
            <w:r>
              <w:rPr>
                <w:b/>
                <w:color w:val="416FC3"/>
                <w:spacing w:val="-5"/>
                <w:sz w:val="22"/>
              </w:rPr>
              <w:t>350</w:t>
            </w:r>
          </w:p>
        </w:tc>
        <w:tc>
          <w:tcPr>
            <w:tcW w:w="2488" w:type="dxa"/>
            <w:tcBorders>
              <w:top w:val="nil"/>
              <w:bottom w:val="nil"/>
            </w:tcBorders>
          </w:tcPr>
          <w:p w14:paraId="6E4091B1">
            <w:pPr>
              <w:pStyle w:val="9"/>
              <w:ind w:left="128"/>
              <w:rPr>
                <w:sz w:val="22"/>
              </w:rPr>
            </w:pPr>
            <w:r>
              <w:rPr>
                <w:sz w:val="22"/>
              </w:rPr>
              <w:t xml:space="preserve">Fiches de </w:t>
            </w:r>
            <w:r>
              <w:rPr>
                <w:spacing w:val="-2"/>
                <w:sz w:val="22"/>
              </w:rPr>
              <w:t>renseignement</w:t>
            </w:r>
          </w:p>
          <w:p w14:paraId="1526573C">
            <w:pPr>
              <w:pStyle w:val="9"/>
              <w:spacing w:before="40"/>
              <w:ind w:left="166"/>
              <w:rPr>
                <w:sz w:val="22"/>
              </w:rPr>
            </w:pPr>
            <w:r>
              <w:rPr>
                <w:sz w:val="22"/>
              </w:rPr>
              <w:t xml:space="preserve">remplies par l’Equipe </w:t>
            </w:r>
            <w:r>
              <w:rPr>
                <w:spacing w:val="-5"/>
                <w:sz w:val="22"/>
              </w:rPr>
              <w:t>EE</w:t>
            </w:r>
          </w:p>
        </w:tc>
        <w:tc>
          <w:tcPr>
            <w:tcW w:w="1557" w:type="dxa"/>
            <w:tcBorders>
              <w:top w:val="nil"/>
              <w:bottom w:val="nil"/>
            </w:tcBorders>
          </w:tcPr>
          <w:p w14:paraId="4961739B">
            <w:pPr>
              <w:pStyle w:val="9"/>
              <w:ind w:left="0"/>
              <w:rPr>
                <w:rFonts w:ascii="Times New Roman"/>
                <w:sz w:val="20"/>
              </w:rPr>
            </w:pPr>
          </w:p>
        </w:tc>
      </w:tr>
      <w:tr w14:paraId="371CE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53E39386">
            <w:pPr>
              <w:pStyle w:val="9"/>
              <w:jc w:val="center"/>
              <w:rPr>
                <w:sz w:val="22"/>
              </w:rPr>
            </w:pPr>
            <w:r>
              <w:rPr>
                <w:spacing w:val="-2"/>
                <w:sz w:val="22"/>
              </w:rPr>
              <w:t>administratives</w:t>
            </w:r>
          </w:p>
        </w:tc>
        <w:tc>
          <w:tcPr>
            <w:tcW w:w="1174" w:type="dxa"/>
            <w:tcBorders>
              <w:top w:val="nil"/>
            </w:tcBorders>
          </w:tcPr>
          <w:p w14:paraId="294751F7">
            <w:pPr>
              <w:pStyle w:val="9"/>
              <w:ind w:left="0"/>
              <w:rPr>
                <w:rFonts w:ascii="Times New Roman"/>
                <w:sz w:val="20"/>
              </w:rPr>
            </w:pPr>
          </w:p>
        </w:tc>
        <w:tc>
          <w:tcPr>
            <w:tcW w:w="1104" w:type="dxa"/>
            <w:tcBorders>
              <w:top w:val="nil"/>
            </w:tcBorders>
          </w:tcPr>
          <w:p w14:paraId="1A73242C">
            <w:pPr>
              <w:pStyle w:val="9"/>
              <w:ind w:left="0"/>
              <w:rPr>
                <w:rFonts w:ascii="Times New Roman"/>
                <w:sz w:val="20"/>
              </w:rPr>
            </w:pPr>
          </w:p>
        </w:tc>
        <w:tc>
          <w:tcPr>
            <w:tcW w:w="1116" w:type="dxa"/>
            <w:tcBorders>
              <w:top w:val="nil"/>
            </w:tcBorders>
          </w:tcPr>
          <w:p w14:paraId="0E7FDEAC">
            <w:pPr>
              <w:pStyle w:val="9"/>
              <w:ind w:left="0"/>
              <w:rPr>
                <w:rFonts w:ascii="Times New Roman"/>
                <w:sz w:val="20"/>
              </w:rPr>
            </w:pPr>
          </w:p>
        </w:tc>
        <w:tc>
          <w:tcPr>
            <w:tcW w:w="2488" w:type="dxa"/>
            <w:tcBorders>
              <w:top w:val="nil"/>
            </w:tcBorders>
          </w:tcPr>
          <w:p w14:paraId="4451B181">
            <w:pPr>
              <w:pStyle w:val="9"/>
              <w:jc w:val="center"/>
              <w:rPr>
                <w:sz w:val="22"/>
              </w:rPr>
            </w:pPr>
            <w:r>
              <w:rPr>
                <w:sz w:val="22"/>
              </w:rPr>
              <w:t xml:space="preserve">(Siège et </w:t>
            </w:r>
            <w:r>
              <w:rPr>
                <w:spacing w:val="-2"/>
                <w:sz w:val="22"/>
              </w:rPr>
              <w:t>Annexes)</w:t>
            </w:r>
          </w:p>
        </w:tc>
        <w:tc>
          <w:tcPr>
            <w:tcW w:w="1557" w:type="dxa"/>
            <w:tcBorders>
              <w:top w:val="nil"/>
            </w:tcBorders>
          </w:tcPr>
          <w:p w14:paraId="3206C8C3">
            <w:pPr>
              <w:pStyle w:val="9"/>
              <w:ind w:left="0"/>
              <w:rPr>
                <w:rFonts w:ascii="Times New Roman"/>
                <w:sz w:val="20"/>
              </w:rPr>
            </w:pPr>
          </w:p>
        </w:tc>
      </w:tr>
      <w:tr w14:paraId="0E2FE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5230563C">
            <w:pPr>
              <w:pStyle w:val="9"/>
              <w:spacing w:before="4"/>
              <w:jc w:val="center"/>
              <w:rPr>
                <w:sz w:val="22"/>
              </w:rPr>
            </w:pPr>
            <w:r>
              <w:rPr>
                <w:sz w:val="22"/>
              </w:rPr>
              <w:t xml:space="preserve">Nombre de </w:t>
            </w:r>
            <w:r>
              <w:rPr>
                <w:spacing w:val="-2"/>
                <w:sz w:val="22"/>
              </w:rPr>
              <w:t>prestations</w:t>
            </w:r>
          </w:p>
        </w:tc>
        <w:tc>
          <w:tcPr>
            <w:tcW w:w="1174" w:type="dxa"/>
            <w:tcBorders>
              <w:bottom w:val="nil"/>
            </w:tcBorders>
          </w:tcPr>
          <w:p w14:paraId="730154F0">
            <w:pPr>
              <w:pStyle w:val="9"/>
              <w:ind w:left="0"/>
              <w:rPr>
                <w:rFonts w:ascii="Times New Roman"/>
                <w:sz w:val="20"/>
              </w:rPr>
            </w:pPr>
          </w:p>
        </w:tc>
        <w:tc>
          <w:tcPr>
            <w:tcW w:w="1104" w:type="dxa"/>
            <w:tcBorders>
              <w:bottom w:val="nil"/>
            </w:tcBorders>
          </w:tcPr>
          <w:p w14:paraId="55C862AB">
            <w:pPr>
              <w:pStyle w:val="9"/>
              <w:spacing w:before="4"/>
              <w:ind w:right="1"/>
              <w:jc w:val="center"/>
              <w:rPr>
                <w:b/>
                <w:sz w:val="22"/>
              </w:rPr>
            </w:pPr>
            <w:r>
              <w:rPr>
                <w:b/>
                <w:color w:val="006FBF"/>
                <w:spacing w:val="-5"/>
                <w:sz w:val="22"/>
              </w:rPr>
              <w:t>154</w:t>
            </w:r>
          </w:p>
        </w:tc>
        <w:tc>
          <w:tcPr>
            <w:tcW w:w="1116" w:type="dxa"/>
            <w:tcBorders>
              <w:bottom w:val="nil"/>
            </w:tcBorders>
          </w:tcPr>
          <w:p w14:paraId="666143B8">
            <w:pPr>
              <w:pStyle w:val="9"/>
              <w:ind w:left="0"/>
              <w:rPr>
                <w:rFonts w:ascii="Times New Roman"/>
                <w:sz w:val="20"/>
              </w:rPr>
            </w:pPr>
          </w:p>
        </w:tc>
        <w:tc>
          <w:tcPr>
            <w:tcW w:w="2488" w:type="dxa"/>
            <w:tcBorders>
              <w:bottom w:val="nil"/>
            </w:tcBorders>
          </w:tcPr>
          <w:p w14:paraId="0A61F994">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72F64ACA">
            <w:pPr>
              <w:pStyle w:val="9"/>
              <w:spacing w:before="4"/>
              <w:jc w:val="center"/>
              <w:rPr>
                <w:sz w:val="22"/>
              </w:rPr>
            </w:pPr>
            <w:r>
              <w:rPr>
                <w:spacing w:val="-5"/>
                <w:sz w:val="22"/>
              </w:rPr>
              <w:t>Le</w:t>
            </w:r>
          </w:p>
        </w:tc>
      </w:tr>
      <w:tr w14:paraId="16532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18CDEFAB">
            <w:pPr>
              <w:pStyle w:val="9"/>
              <w:ind w:right="1"/>
              <w:jc w:val="center"/>
              <w:rPr>
                <w:sz w:val="22"/>
              </w:rPr>
            </w:pPr>
            <w:r>
              <w:rPr>
                <w:sz w:val="22"/>
              </w:rPr>
              <w:t xml:space="preserve">rendues </w:t>
            </w:r>
            <w:r>
              <w:rPr>
                <w:spacing w:val="-4"/>
                <w:sz w:val="22"/>
              </w:rPr>
              <w:t>pour</w:t>
            </w:r>
          </w:p>
        </w:tc>
        <w:tc>
          <w:tcPr>
            <w:tcW w:w="1174" w:type="dxa"/>
            <w:tcBorders>
              <w:top w:val="nil"/>
              <w:bottom w:val="nil"/>
            </w:tcBorders>
          </w:tcPr>
          <w:p w14:paraId="2AF933FA">
            <w:pPr>
              <w:pStyle w:val="9"/>
              <w:ind w:left="0"/>
              <w:rPr>
                <w:rFonts w:ascii="Times New Roman"/>
                <w:sz w:val="20"/>
              </w:rPr>
            </w:pPr>
          </w:p>
        </w:tc>
        <w:tc>
          <w:tcPr>
            <w:tcW w:w="1104" w:type="dxa"/>
            <w:tcBorders>
              <w:top w:val="nil"/>
              <w:bottom w:val="nil"/>
            </w:tcBorders>
          </w:tcPr>
          <w:p w14:paraId="0A76A4DC">
            <w:pPr>
              <w:pStyle w:val="9"/>
              <w:ind w:left="0"/>
              <w:rPr>
                <w:rFonts w:ascii="Times New Roman"/>
                <w:sz w:val="20"/>
              </w:rPr>
            </w:pPr>
          </w:p>
        </w:tc>
        <w:tc>
          <w:tcPr>
            <w:tcW w:w="1116" w:type="dxa"/>
            <w:tcBorders>
              <w:top w:val="nil"/>
              <w:bottom w:val="nil"/>
            </w:tcBorders>
          </w:tcPr>
          <w:p w14:paraId="55CD7174">
            <w:pPr>
              <w:pStyle w:val="9"/>
              <w:ind w:left="0"/>
              <w:rPr>
                <w:rFonts w:ascii="Times New Roman"/>
                <w:sz w:val="20"/>
              </w:rPr>
            </w:pPr>
          </w:p>
        </w:tc>
        <w:tc>
          <w:tcPr>
            <w:tcW w:w="2488" w:type="dxa"/>
            <w:tcBorders>
              <w:top w:val="nil"/>
              <w:bottom w:val="nil"/>
            </w:tcBorders>
          </w:tcPr>
          <w:p w14:paraId="38EDB4FC">
            <w:pPr>
              <w:pStyle w:val="9"/>
              <w:jc w:val="center"/>
              <w:rPr>
                <w:sz w:val="22"/>
              </w:rPr>
            </w:pPr>
            <w:r>
              <w:rPr>
                <w:sz w:val="22"/>
              </w:rPr>
              <w:t xml:space="preserve">Fiches de </w:t>
            </w:r>
            <w:r>
              <w:rPr>
                <w:spacing w:val="-2"/>
                <w:sz w:val="22"/>
              </w:rPr>
              <w:t>renseignement</w:t>
            </w:r>
          </w:p>
        </w:tc>
        <w:tc>
          <w:tcPr>
            <w:tcW w:w="1557" w:type="dxa"/>
            <w:tcBorders>
              <w:top w:val="nil"/>
              <w:bottom w:val="nil"/>
            </w:tcBorders>
          </w:tcPr>
          <w:p w14:paraId="6F74C06A">
            <w:pPr>
              <w:pStyle w:val="9"/>
              <w:jc w:val="center"/>
              <w:rPr>
                <w:sz w:val="22"/>
              </w:rPr>
            </w:pPr>
            <w:r>
              <w:rPr>
                <w:spacing w:val="-2"/>
                <w:sz w:val="22"/>
              </w:rPr>
              <w:t>responsable</w:t>
            </w:r>
          </w:p>
        </w:tc>
      </w:tr>
      <w:tr w14:paraId="67D70D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1A0D4656">
            <w:pPr>
              <w:pStyle w:val="9"/>
              <w:jc w:val="center"/>
              <w:rPr>
                <w:sz w:val="22"/>
              </w:rPr>
            </w:pPr>
            <w:r>
              <w:rPr>
                <w:sz w:val="22"/>
              </w:rPr>
              <w:t xml:space="preserve">l’annuaire </w:t>
            </w:r>
            <w:r>
              <w:rPr>
                <w:spacing w:val="-5"/>
                <w:sz w:val="22"/>
              </w:rPr>
              <w:t>des</w:t>
            </w:r>
          </w:p>
        </w:tc>
        <w:tc>
          <w:tcPr>
            <w:tcW w:w="1174" w:type="dxa"/>
            <w:tcBorders>
              <w:top w:val="nil"/>
              <w:bottom w:val="nil"/>
            </w:tcBorders>
          </w:tcPr>
          <w:p w14:paraId="28A28B9F">
            <w:pPr>
              <w:pStyle w:val="9"/>
              <w:jc w:val="center"/>
              <w:rPr>
                <w:sz w:val="22"/>
              </w:rPr>
            </w:pPr>
            <w:r>
              <w:rPr>
                <w:spacing w:val="-2"/>
                <w:sz w:val="22"/>
              </w:rPr>
              <w:t>Annuelle</w:t>
            </w:r>
          </w:p>
        </w:tc>
        <w:tc>
          <w:tcPr>
            <w:tcW w:w="1104" w:type="dxa"/>
            <w:tcBorders>
              <w:top w:val="nil"/>
              <w:bottom w:val="nil"/>
            </w:tcBorders>
          </w:tcPr>
          <w:p w14:paraId="39863101">
            <w:pPr>
              <w:pStyle w:val="9"/>
              <w:ind w:left="0"/>
              <w:rPr>
                <w:rFonts w:ascii="Times New Roman"/>
                <w:sz w:val="20"/>
              </w:rPr>
            </w:pPr>
          </w:p>
        </w:tc>
        <w:tc>
          <w:tcPr>
            <w:tcW w:w="1116" w:type="dxa"/>
            <w:tcBorders>
              <w:top w:val="nil"/>
              <w:bottom w:val="nil"/>
            </w:tcBorders>
          </w:tcPr>
          <w:p w14:paraId="6A331B6B">
            <w:pPr>
              <w:pStyle w:val="9"/>
              <w:jc w:val="center"/>
              <w:rPr>
                <w:b/>
                <w:sz w:val="22"/>
              </w:rPr>
            </w:pPr>
            <w:r>
              <w:rPr>
                <w:b/>
                <w:color w:val="416FC3"/>
                <w:spacing w:val="-5"/>
                <w:sz w:val="22"/>
              </w:rPr>
              <w:t>100</w:t>
            </w:r>
          </w:p>
        </w:tc>
        <w:tc>
          <w:tcPr>
            <w:tcW w:w="2488" w:type="dxa"/>
            <w:tcBorders>
              <w:top w:val="nil"/>
              <w:bottom w:val="nil"/>
            </w:tcBorders>
          </w:tcPr>
          <w:p w14:paraId="080E26B7">
            <w:pPr>
              <w:pStyle w:val="9"/>
              <w:jc w:val="center"/>
              <w:rPr>
                <w:sz w:val="22"/>
              </w:rPr>
            </w:pPr>
            <w:r>
              <w:rPr>
                <w:sz w:val="22"/>
              </w:rPr>
              <w:t xml:space="preserve">remplies par l’Equipe </w:t>
            </w:r>
            <w:r>
              <w:rPr>
                <w:spacing w:val="-5"/>
                <w:sz w:val="22"/>
              </w:rPr>
              <w:t>EE</w:t>
            </w:r>
          </w:p>
        </w:tc>
        <w:tc>
          <w:tcPr>
            <w:tcW w:w="1557" w:type="dxa"/>
            <w:tcBorders>
              <w:top w:val="nil"/>
              <w:bottom w:val="nil"/>
            </w:tcBorders>
          </w:tcPr>
          <w:p w14:paraId="11C0D62A">
            <w:pPr>
              <w:pStyle w:val="9"/>
              <w:jc w:val="center"/>
              <w:rPr>
                <w:sz w:val="22"/>
              </w:rPr>
            </w:pPr>
            <w:r>
              <w:rPr>
                <w:spacing w:val="-2"/>
                <w:sz w:val="22"/>
              </w:rPr>
              <w:t>consolidation</w:t>
            </w:r>
          </w:p>
        </w:tc>
      </w:tr>
      <w:tr w14:paraId="1E745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074B3A50">
            <w:pPr>
              <w:pStyle w:val="9"/>
              <w:ind w:right="1"/>
              <w:jc w:val="center"/>
              <w:rPr>
                <w:sz w:val="22"/>
              </w:rPr>
            </w:pPr>
            <w:r>
              <w:rPr>
                <w:spacing w:val="-2"/>
                <w:sz w:val="22"/>
              </w:rPr>
              <w:t>entreprises</w:t>
            </w:r>
          </w:p>
        </w:tc>
        <w:tc>
          <w:tcPr>
            <w:tcW w:w="1174" w:type="dxa"/>
            <w:tcBorders>
              <w:top w:val="nil"/>
              <w:bottom w:val="nil"/>
            </w:tcBorders>
          </w:tcPr>
          <w:p w14:paraId="08451ECE">
            <w:pPr>
              <w:pStyle w:val="9"/>
              <w:ind w:left="0"/>
              <w:rPr>
                <w:rFonts w:ascii="Times New Roman"/>
                <w:sz w:val="20"/>
              </w:rPr>
            </w:pPr>
          </w:p>
        </w:tc>
        <w:tc>
          <w:tcPr>
            <w:tcW w:w="1104" w:type="dxa"/>
            <w:tcBorders>
              <w:top w:val="nil"/>
              <w:bottom w:val="nil"/>
            </w:tcBorders>
          </w:tcPr>
          <w:p w14:paraId="392F86F9">
            <w:pPr>
              <w:pStyle w:val="9"/>
              <w:ind w:left="0"/>
              <w:rPr>
                <w:rFonts w:ascii="Times New Roman"/>
                <w:sz w:val="20"/>
              </w:rPr>
            </w:pPr>
          </w:p>
        </w:tc>
        <w:tc>
          <w:tcPr>
            <w:tcW w:w="1116" w:type="dxa"/>
            <w:tcBorders>
              <w:top w:val="nil"/>
              <w:bottom w:val="nil"/>
            </w:tcBorders>
          </w:tcPr>
          <w:p w14:paraId="4086FBC9">
            <w:pPr>
              <w:pStyle w:val="9"/>
              <w:ind w:left="0"/>
              <w:rPr>
                <w:rFonts w:ascii="Times New Roman"/>
                <w:sz w:val="20"/>
              </w:rPr>
            </w:pPr>
          </w:p>
        </w:tc>
        <w:tc>
          <w:tcPr>
            <w:tcW w:w="2488" w:type="dxa"/>
            <w:tcBorders>
              <w:top w:val="nil"/>
              <w:bottom w:val="nil"/>
            </w:tcBorders>
          </w:tcPr>
          <w:p w14:paraId="6A3414E0">
            <w:pPr>
              <w:pStyle w:val="9"/>
              <w:jc w:val="center"/>
              <w:rPr>
                <w:sz w:val="22"/>
              </w:rPr>
            </w:pPr>
            <w:r>
              <w:rPr>
                <w:sz w:val="22"/>
              </w:rPr>
              <w:t xml:space="preserve">(Siège et </w:t>
            </w:r>
            <w:r>
              <w:rPr>
                <w:spacing w:val="-2"/>
                <w:sz w:val="22"/>
              </w:rPr>
              <w:t>Annexes)</w:t>
            </w:r>
          </w:p>
        </w:tc>
        <w:tc>
          <w:tcPr>
            <w:tcW w:w="1557" w:type="dxa"/>
            <w:tcBorders>
              <w:top w:val="nil"/>
              <w:bottom w:val="nil"/>
            </w:tcBorders>
          </w:tcPr>
          <w:p w14:paraId="2B487389">
            <w:pPr>
              <w:pStyle w:val="9"/>
              <w:jc w:val="center"/>
              <w:rPr>
                <w:sz w:val="22"/>
              </w:rPr>
            </w:pPr>
            <w:r>
              <w:rPr>
                <w:spacing w:val="-2"/>
                <w:sz w:val="22"/>
              </w:rPr>
              <w:t>annuaire,</w:t>
            </w:r>
          </w:p>
        </w:tc>
      </w:tr>
      <w:tr w14:paraId="282FB1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4DFB5097">
            <w:pPr>
              <w:pStyle w:val="9"/>
              <w:ind w:left="0"/>
              <w:rPr>
                <w:rFonts w:ascii="Times New Roman"/>
                <w:sz w:val="20"/>
              </w:rPr>
            </w:pPr>
          </w:p>
        </w:tc>
        <w:tc>
          <w:tcPr>
            <w:tcW w:w="1174" w:type="dxa"/>
            <w:tcBorders>
              <w:top w:val="nil"/>
            </w:tcBorders>
          </w:tcPr>
          <w:p w14:paraId="240E4125">
            <w:pPr>
              <w:pStyle w:val="9"/>
              <w:ind w:left="0"/>
              <w:rPr>
                <w:rFonts w:ascii="Times New Roman"/>
                <w:sz w:val="20"/>
              </w:rPr>
            </w:pPr>
          </w:p>
        </w:tc>
        <w:tc>
          <w:tcPr>
            <w:tcW w:w="1104" w:type="dxa"/>
            <w:tcBorders>
              <w:top w:val="nil"/>
            </w:tcBorders>
          </w:tcPr>
          <w:p w14:paraId="7D29AF95">
            <w:pPr>
              <w:pStyle w:val="9"/>
              <w:ind w:left="0"/>
              <w:rPr>
                <w:rFonts w:ascii="Times New Roman"/>
                <w:sz w:val="20"/>
              </w:rPr>
            </w:pPr>
          </w:p>
        </w:tc>
        <w:tc>
          <w:tcPr>
            <w:tcW w:w="1116" w:type="dxa"/>
            <w:tcBorders>
              <w:top w:val="nil"/>
            </w:tcBorders>
          </w:tcPr>
          <w:p w14:paraId="10E27C21">
            <w:pPr>
              <w:pStyle w:val="9"/>
              <w:ind w:left="0"/>
              <w:rPr>
                <w:rFonts w:ascii="Times New Roman"/>
                <w:sz w:val="20"/>
              </w:rPr>
            </w:pPr>
          </w:p>
        </w:tc>
        <w:tc>
          <w:tcPr>
            <w:tcW w:w="2488" w:type="dxa"/>
            <w:tcBorders>
              <w:top w:val="nil"/>
            </w:tcBorders>
          </w:tcPr>
          <w:p w14:paraId="3E31F4CE">
            <w:pPr>
              <w:pStyle w:val="9"/>
              <w:ind w:left="0"/>
              <w:rPr>
                <w:rFonts w:ascii="Times New Roman"/>
                <w:sz w:val="20"/>
              </w:rPr>
            </w:pPr>
          </w:p>
        </w:tc>
        <w:tc>
          <w:tcPr>
            <w:tcW w:w="1557" w:type="dxa"/>
            <w:tcBorders>
              <w:top w:val="nil"/>
            </w:tcBorders>
          </w:tcPr>
          <w:p w14:paraId="4C9C5DBE">
            <w:pPr>
              <w:pStyle w:val="9"/>
              <w:jc w:val="center"/>
              <w:rPr>
                <w:sz w:val="22"/>
              </w:rPr>
            </w:pPr>
            <w:r>
              <w:rPr>
                <w:sz w:val="22"/>
              </w:rPr>
              <w:t xml:space="preserve">équipe </w:t>
            </w:r>
            <w:r>
              <w:rPr>
                <w:spacing w:val="-5"/>
                <w:sz w:val="22"/>
              </w:rPr>
              <w:t>EE</w:t>
            </w:r>
          </w:p>
        </w:tc>
      </w:tr>
      <w:tr w14:paraId="1C057D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63E113CA">
            <w:pPr>
              <w:pStyle w:val="9"/>
              <w:spacing w:before="4"/>
              <w:jc w:val="center"/>
              <w:rPr>
                <w:sz w:val="22"/>
              </w:rPr>
            </w:pPr>
            <w:r>
              <w:rPr>
                <w:sz w:val="22"/>
              </w:rPr>
              <w:t xml:space="preserve">Nombre de </w:t>
            </w:r>
            <w:r>
              <w:rPr>
                <w:spacing w:val="-2"/>
                <w:sz w:val="22"/>
              </w:rPr>
              <w:t>prestations</w:t>
            </w:r>
          </w:p>
        </w:tc>
        <w:tc>
          <w:tcPr>
            <w:tcW w:w="1174" w:type="dxa"/>
            <w:tcBorders>
              <w:bottom w:val="nil"/>
            </w:tcBorders>
          </w:tcPr>
          <w:p w14:paraId="15250A5A">
            <w:pPr>
              <w:pStyle w:val="9"/>
              <w:ind w:left="0"/>
              <w:rPr>
                <w:rFonts w:ascii="Times New Roman"/>
                <w:sz w:val="20"/>
              </w:rPr>
            </w:pPr>
          </w:p>
        </w:tc>
        <w:tc>
          <w:tcPr>
            <w:tcW w:w="1104" w:type="dxa"/>
            <w:tcBorders>
              <w:bottom w:val="nil"/>
            </w:tcBorders>
          </w:tcPr>
          <w:p w14:paraId="337A85E9">
            <w:pPr>
              <w:pStyle w:val="9"/>
              <w:spacing w:before="4"/>
              <w:ind w:right="1"/>
              <w:jc w:val="center"/>
              <w:rPr>
                <w:b/>
                <w:sz w:val="22"/>
              </w:rPr>
            </w:pPr>
            <w:r>
              <w:rPr>
                <w:b/>
                <w:color w:val="006FBF"/>
                <w:spacing w:val="-5"/>
                <w:sz w:val="22"/>
              </w:rPr>
              <w:t>187</w:t>
            </w:r>
          </w:p>
        </w:tc>
        <w:tc>
          <w:tcPr>
            <w:tcW w:w="1116" w:type="dxa"/>
            <w:tcBorders>
              <w:bottom w:val="nil"/>
            </w:tcBorders>
          </w:tcPr>
          <w:p w14:paraId="5A6D0967">
            <w:pPr>
              <w:pStyle w:val="9"/>
              <w:ind w:left="0"/>
              <w:rPr>
                <w:rFonts w:ascii="Times New Roman"/>
                <w:sz w:val="20"/>
              </w:rPr>
            </w:pPr>
          </w:p>
        </w:tc>
        <w:tc>
          <w:tcPr>
            <w:tcW w:w="2488" w:type="dxa"/>
            <w:tcBorders>
              <w:bottom w:val="nil"/>
            </w:tcBorders>
          </w:tcPr>
          <w:p w14:paraId="4178E379">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30F73F9F">
            <w:pPr>
              <w:pStyle w:val="9"/>
              <w:spacing w:before="4"/>
              <w:jc w:val="center"/>
              <w:rPr>
                <w:sz w:val="22"/>
              </w:rPr>
            </w:pPr>
            <w:r>
              <w:rPr>
                <w:spacing w:val="-5"/>
                <w:sz w:val="22"/>
              </w:rPr>
              <w:t>Le</w:t>
            </w:r>
          </w:p>
        </w:tc>
      </w:tr>
      <w:tr w14:paraId="160A6A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7C9D06A5">
            <w:pPr>
              <w:pStyle w:val="9"/>
              <w:jc w:val="center"/>
              <w:rPr>
                <w:sz w:val="22"/>
              </w:rPr>
            </w:pPr>
            <w:r>
              <w:rPr>
                <w:sz w:val="22"/>
              </w:rPr>
              <w:t xml:space="preserve">rendues pour </w:t>
            </w:r>
            <w:r>
              <w:rPr>
                <w:spacing w:val="-5"/>
                <w:sz w:val="22"/>
              </w:rPr>
              <w:t>le</w:t>
            </w:r>
          </w:p>
        </w:tc>
        <w:tc>
          <w:tcPr>
            <w:tcW w:w="1174" w:type="dxa"/>
            <w:tcBorders>
              <w:top w:val="nil"/>
              <w:bottom w:val="nil"/>
            </w:tcBorders>
          </w:tcPr>
          <w:p w14:paraId="6187E488">
            <w:pPr>
              <w:pStyle w:val="9"/>
              <w:ind w:left="0"/>
              <w:rPr>
                <w:rFonts w:ascii="Times New Roman"/>
                <w:sz w:val="20"/>
              </w:rPr>
            </w:pPr>
          </w:p>
        </w:tc>
        <w:tc>
          <w:tcPr>
            <w:tcW w:w="1104" w:type="dxa"/>
            <w:tcBorders>
              <w:top w:val="nil"/>
              <w:bottom w:val="nil"/>
            </w:tcBorders>
          </w:tcPr>
          <w:p w14:paraId="70F30D6B">
            <w:pPr>
              <w:pStyle w:val="9"/>
              <w:ind w:left="0"/>
              <w:rPr>
                <w:rFonts w:ascii="Times New Roman"/>
                <w:sz w:val="20"/>
              </w:rPr>
            </w:pPr>
          </w:p>
        </w:tc>
        <w:tc>
          <w:tcPr>
            <w:tcW w:w="1116" w:type="dxa"/>
            <w:tcBorders>
              <w:top w:val="nil"/>
              <w:bottom w:val="nil"/>
            </w:tcBorders>
          </w:tcPr>
          <w:p w14:paraId="0D81D836">
            <w:pPr>
              <w:pStyle w:val="9"/>
              <w:ind w:left="0"/>
              <w:rPr>
                <w:rFonts w:ascii="Times New Roman"/>
                <w:sz w:val="20"/>
              </w:rPr>
            </w:pPr>
          </w:p>
        </w:tc>
        <w:tc>
          <w:tcPr>
            <w:tcW w:w="2488" w:type="dxa"/>
            <w:tcBorders>
              <w:top w:val="nil"/>
              <w:bottom w:val="nil"/>
            </w:tcBorders>
          </w:tcPr>
          <w:p w14:paraId="27287603">
            <w:pPr>
              <w:pStyle w:val="9"/>
              <w:jc w:val="center"/>
              <w:rPr>
                <w:sz w:val="22"/>
              </w:rPr>
            </w:pPr>
            <w:r>
              <w:rPr>
                <w:sz w:val="22"/>
              </w:rPr>
              <w:t xml:space="preserve">Fiches de </w:t>
            </w:r>
            <w:r>
              <w:rPr>
                <w:spacing w:val="-2"/>
                <w:sz w:val="22"/>
              </w:rPr>
              <w:t>renseignement</w:t>
            </w:r>
          </w:p>
        </w:tc>
        <w:tc>
          <w:tcPr>
            <w:tcW w:w="1557" w:type="dxa"/>
            <w:tcBorders>
              <w:top w:val="nil"/>
              <w:bottom w:val="nil"/>
            </w:tcBorders>
          </w:tcPr>
          <w:p w14:paraId="37003CC5">
            <w:pPr>
              <w:pStyle w:val="9"/>
              <w:jc w:val="center"/>
              <w:rPr>
                <w:sz w:val="22"/>
              </w:rPr>
            </w:pPr>
            <w:r>
              <w:rPr>
                <w:spacing w:val="-2"/>
                <w:sz w:val="22"/>
              </w:rPr>
              <w:t>responsable</w:t>
            </w:r>
          </w:p>
        </w:tc>
      </w:tr>
      <w:tr w14:paraId="020CB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389C0B4C">
            <w:pPr>
              <w:pStyle w:val="9"/>
              <w:jc w:val="center"/>
              <w:rPr>
                <w:sz w:val="22"/>
              </w:rPr>
            </w:pPr>
            <w:r>
              <w:rPr>
                <w:sz w:val="22"/>
              </w:rPr>
              <w:t xml:space="preserve">répertoire </w:t>
            </w:r>
            <w:r>
              <w:rPr>
                <w:spacing w:val="-5"/>
                <w:sz w:val="22"/>
              </w:rPr>
              <w:t>des</w:t>
            </w:r>
          </w:p>
        </w:tc>
        <w:tc>
          <w:tcPr>
            <w:tcW w:w="1174" w:type="dxa"/>
            <w:tcBorders>
              <w:top w:val="nil"/>
              <w:bottom w:val="nil"/>
            </w:tcBorders>
          </w:tcPr>
          <w:p w14:paraId="0633D875">
            <w:pPr>
              <w:pStyle w:val="9"/>
              <w:jc w:val="center"/>
              <w:rPr>
                <w:sz w:val="22"/>
              </w:rPr>
            </w:pPr>
            <w:r>
              <w:rPr>
                <w:spacing w:val="-2"/>
                <w:sz w:val="22"/>
              </w:rPr>
              <w:t>Annuelle</w:t>
            </w:r>
          </w:p>
        </w:tc>
        <w:tc>
          <w:tcPr>
            <w:tcW w:w="1104" w:type="dxa"/>
            <w:tcBorders>
              <w:top w:val="nil"/>
              <w:bottom w:val="nil"/>
            </w:tcBorders>
          </w:tcPr>
          <w:p w14:paraId="729EFA25">
            <w:pPr>
              <w:pStyle w:val="9"/>
              <w:ind w:left="0"/>
              <w:rPr>
                <w:rFonts w:ascii="Times New Roman"/>
                <w:sz w:val="20"/>
              </w:rPr>
            </w:pPr>
          </w:p>
        </w:tc>
        <w:tc>
          <w:tcPr>
            <w:tcW w:w="1116" w:type="dxa"/>
            <w:tcBorders>
              <w:top w:val="nil"/>
              <w:bottom w:val="nil"/>
            </w:tcBorders>
          </w:tcPr>
          <w:p w14:paraId="3BD07E9B">
            <w:pPr>
              <w:pStyle w:val="9"/>
              <w:jc w:val="center"/>
              <w:rPr>
                <w:b/>
                <w:sz w:val="22"/>
              </w:rPr>
            </w:pPr>
            <w:r>
              <w:rPr>
                <w:b/>
                <w:color w:val="416FC3"/>
                <w:spacing w:val="-5"/>
                <w:sz w:val="22"/>
              </w:rPr>
              <w:t>50</w:t>
            </w:r>
          </w:p>
        </w:tc>
        <w:tc>
          <w:tcPr>
            <w:tcW w:w="2488" w:type="dxa"/>
            <w:tcBorders>
              <w:top w:val="nil"/>
              <w:bottom w:val="nil"/>
            </w:tcBorders>
          </w:tcPr>
          <w:p w14:paraId="0421BF1B">
            <w:pPr>
              <w:pStyle w:val="9"/>
              <w:jc w:val="center"/>
              <w:rPr>
                <w:sz w:val="22"/>
              </w:rPr>
            </w:pPr>
            <w:r>
              <w:rPr>
                <w:sz w:val="22"/>
              </w:rPr>
              <w:t xml:space="preserve">remplies par l’Equipe </w:t>
            </w:r>
            <w:r>
              <w:rPr>
                <w:spacing w:val="-5"/>
                <w:sz w:val="22"/>
              </w:rPr>
              <w:t>EE</w:t>
            </w:r>
          </w:p>
        </w:tc>
        <w:tc>
          <w:tcPr>
            <w:tcW w:w="1557" w:type="dxa"/>
            <w:tcBorders>
              <w:top w:val="nil"/>
              <w:bottom w:val="nil"/>
            </w:tcBorders>
          </w:tcPr>
          <w:p w14:paraId="450DEA79">
            <w:pPr>
              <w:pStyle w:val="9"/>
              <w:jc w:val="center"/>
              <w:rPr>
                <w:sz w:val="22"/>
              </w:rPr>
            </w:pPr>
            <w:r>
              <w:rPr>
                <w:spacing w:val="-2"/>
                <w:sz w:val="22"/>
              </w:rPr>
              <w:t>consolidation</w:t>
            </w:r>
          </w:p>
        </w:tc>
      </w:tr>
      <w:tr w14:paraId="14431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2CE280F3">
            <w:pPr>
              <w:pStyle w:val="9"/>
              <w:jc w:val="center"/>
              <w:rPr>
                <w:sz w:val="22"/>
              </w:rPr>
            </w:pPr>
            <w:r>
              <w:rPr>
                <w:spacing w:val="-2"/>
                <w:sz w:val="22"/>
              </w:rPr>
              <w:t>administrations</w:t>
            </w:r>
          </w:p>
        </w:tc>
        <w:tc>
          <w:tcPr>
            <w:tcW w:w="1174" w:type="dxa"/>
            <w:tcBorders>
              <w:top w:val="nil"/>
              <w:bottom w:val="nil"/>
            </w:tcBorders>
          </w:tcPr>
          <w:p w14:paraId="1319BF1B">
            <w:pPr>
              <w:pStyle w:val="9"/>
              <w:ind w:left="0"/>
              <w:rPr>
                <w:rFonts w:ascii="Times New Roman"/>
                <w:sz w:val="20"/>
              </w:rPr>
            </w:pPr>
          </w:p>
        </w:tc>
        <w:tc>
          <w:tcPr>
            <w:tcW w:w="1104" w:type="dxa"/>
            <w:tcBorders>
              <w:top w:val="nil"/>
              <w:bottom w:val="nil"/>
            </w:tcBorders>
          </w:tcPr>
          <w:p w14:paraId="6FF81FDF">
            <w:pPr>
              <w:pStyle w:val="9"/>
              <w:ind w:left="0"/>
              <w:rPr>
                <w:rFonts w:ascii="Times New Roman"/>
                <w:sz w:val="20"/>
              </w:rPr>
            </w:pPr>
          </w:p>
        </w:tc>
        <w:tc>
          <w:tcPr>
            <w:tcW w:w="1116" w:type="dxa"/>
            <w:tcBorders>
              <w:top w:val="nil"/>
              <w:bottom w:val="nil"/>
            </w:tcBorders>
          </w:tcPr>
          <w:p w14:paraId="7A38CBDF">
            <w:pPr>
              <w:pStyle w:val="9"/>
              <w:ind w:left="0"/>
              <w:rPr>
                <w:rFonts w:ascii="Times New Roman"/>
                <w:sz w:val="20"/>
              </w:rPr>
            </w:pPr>
          </w:p>
        </w:tc>
        <w:tc>
          <w:tcPr>
            <w:tcW w:w="2488" w:type="dxa"/>
            <w:tcBorders>
              <w:top w:val="nil"/>
              <w:bottom w:val="nil"/>
            </w:tcBorders>
          </w:tcPr>
          <w:p w14:paraId="11566076">
            <w:pPr>
              <w:pStyle w:val="9"/>
              <w:jc w:val="center"/>
              <w:rPr>
                <w:sz w:val="22"/>
              </w:rPr>
            </w:pPr>
            <w:r>
              <w:rPr>
                <w:sz w:val="22"/>
              </w:rPr>
              <w:t xml:space="preserve">(Siège et </w:t>
            </w:r>
            <w:r>
              <w:rPr>
                <w:spacing w:val="-2"/>
                <w:sz w:val="22"/>
              </w:rPr>
              <w:t>Annexes)</w:t>
            </w:r>
          </w:p>
        </w:tc>
        <w:tc>
          <w:tcPr>
            <w:tcW w:w="1557" w:type="dxa"/>
            <w:tcBorders>
              <w:top w:val="nil"/>
              <w:bottom w:val="nil"/>
            </w:tcBorders>
          </w:tcPr>
          <w:p w14:paraId="5315E2EE">
            <w:pPr>
              <w:pStyle w:val="9"/>
              <w:jc w:val="center"/>
              <w:rPr>
                <w:sz w:val="22"/>
              </w:rPr>
            </w:pPr>
            <w:r>
              <w:rPr>
                <w:spacing w:val="-2"/>
                <w:sz w:val="22"/>
              </w:rPr>
              <w:t>annuaire,</w:t>
            </w:r>
          </w:p>
        </w:tc>
      </w:tr>
      <w:tr w14:paraId="5A50CB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65822428">
            <w:pPr>
              <w:pStyle w:val="9"/>
              <w:ind w:left="0"/>
              <w:rPr>
                <w:rFonts w:ascii="Times New Roman"/>
                <w:sz w:val="20"/>
              </w:rPr>
            </w:pPr>
          </w:p>
        </w:tc>
        <w:tc>
          <w:tcPr>
            <w:tcW w:w="1174" w:type="dxa"/>
            <w:tcBorders>
              <w:top w:val="nil"/>
            </w:tcBorders>
          </w:tcPr>
          <w:p w14:paraId="4C428708">
            <w:pPr>
              <w:pStyle w:val="9"/>
              <w:ind w:left="0"/>
              <w:rPr>
                <w:rFonts w:ascii="Times New Roman"/>
                <w:sz w:val="20"/>
              </w:rPr>
            </w:pPr>
          </w:p>
        </w:tc>
        <w:tc>
          <w:tcPr>
            <w:tcW w:w="1104" w:type="dxa"/>
            <w:tcBorders>
              <w:top w:val="nil"/>
            </w:tcBorders>
          </w:tcPr>
          <w:p w14:paraId="2B76D328">
            <w:pPr>
              <w:pStyle w:val="9"/>
              <w:ind w:left="0"/>
              <w:rPr>
                <w:rFonts w:ascii="Times New Roman"/>
                <w:sz w:val="20"/>
              </w:rPr>
            </w:pPr>
          </w:p>
        </w:tc>
        <w:tc>
          <w:tcPr>
            <w:tcW w:w="1116" w:type="dxa"/>
            <w:tcBorders>
              <w:top w:val="nil"/>
            </w:tcBorders>
          </w:tcPr>
          <w:p w14:paraId="550B310F">
            <w:pPr>
              <w:pStyle w:val="9"/>
              <w:ind w:left="0"/>
              <w:rPr>
                <w:rFonts w:ascii="Times New Roman"/>
                <w:sz w:val="20"/>
              </w:rPr>
            </w:pPr>
          </w:p>
        </w:tc>
        <w:tc>
          <w:tcPr>
            <w:tcW w:w="2488" w:type="dxa"/>
            <w:tcBorders>
              <w:top w:val="nil"/>
            </w:tcBorders>
          </w:tcPr>
          <w:p w14:paraId="771BDA40">
            <w:pPr>
              <w:pStyle w:val="9"/>
              <w:ind w:left="0"/>
              <w:rPr>
                <w:rFonts w:ascii="Times New Roman"/>
                <w:sz w:val="20"/>
              </w:rPr>
            </w:pPr>
          </w:p>
        </w:tc>
        <w:tc>
          <w:tcPr>
            <w:tcW w:w="1557" w:type="dxa"/>
            <w:tcBorders>
              <w:top w:val="nil"/>
            </w:tcBorders>
          </w:tcPr>
          <w:p w14:paraId="5A8D3447">
            <w:pPr>
              <w:pStyle w:val="9"/>
              <w:jc w:val="center"/>
              <w:rPr>
                <w:sz w:val="22"/>
              </w:rPr>
            </w:pPr>
            <w:r>
              <w:rPr>
                <w:sz w:val="22"/>
              </w:rPr>
              <w:t xml:space="preserve">équipe </w:t>
            </w:r>
            <w:r>
              <w:rPr>
                <w:spacing w:val="-5"/>
                <w:sz w:val="22"/>
              </w:rPr>
              <w:t>EE</w:t>
            </w:r>
          </w:p>
        </w:tc>
      </w:tr>
    </w:tbl>
    <w:p w14:paraId="472D2499">
      <w:pPr>
        <w:pStyle w:val="9"/>
        <w:spacing w:after="0"/>
        <w:jc w:val="center"/>
        <w:rPr>
          <w:sz w:val="22"/>
        </w:rPr>
        <w:sectPr>
          <w:headerReference r:id="rId7" w:type="default"/>
          <w:pgSz w:w="11900" w:h="16820"/>
          <w:pgMar w:top="1820" w:right="283" w:bottom="280" w:left="708" w:header="714" w:footer="0" w:gutter="0"/>
          <w:cols w:space="720" w:num="1"/>
        </w:sectPr>
      </w:pPr>
    </w:p>
    <w:p w14:paraId="608119A6">
      <w:pPr>
        <w:pStyle w:val="4"/>
        <w:spacing w:before="19"/>
        <w:rPr>
          <w:b/>
          <w:sz w:val="20"/>
        </w:rPr>
      </w:pPr>
    </w:p>
    <w:tbl>
      <w:tblPr>
        <w:tblStyle w:val="3"/>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02"/>
        <w:gridCol w:w="1480"/>
        <w:gridCol w:w="1416"/>
        <w:gridCol w:w="2269"/>
      </w:tblGrid>
      <w:tr w14:paraId="47282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3902" w:type="dxa"/>
            <w:shd w:val="clear" w:color="auto" w:fill="D9E2F2"/>
          </w:tcPr>
          <w:p w14:paraId="3DCA9280">
            <w:pPr>
              <w:pStyle w:val="9"/>
              <w:ind w:left="0"/>
              <w:rPr>
                <w:b/>
                <w:sz w:val="20"/>
              </w:rPr>
            </w:pPr>
          </w:p>
          <w:p w14:paraId="75506458">
            <w:pPr>
              <w:pStyle w:val="9"/>
              <w:spacing w:before="71"/>
              <w:ind w:left="0"/>
              <w:rPr>
                <w:b/>
                <w:sz w:val="20"/>
              </w:rPr>
            </w:pPr>
          </w:p>
          <w:p w14:paraId="05825EE6">
            <w:pPr>
              <w:pStyle w:val="9"/>
              <w:spacing w:before="1"/>
              <w:ind w:left="115"/>
              <w:rPr>
                <w:b/>
                <w:sz w:val="20"/>
              </w:rPr>
            </w:pPr>
            <w:r>
              <w:rPr>
                <w:b/>
                <w:sz w:val="20"/>
              </w:rPr>
              <w:t xml:space="preserve">Indicateurs de performance </w:t>
            </w:r>
            <w:r>
              <w:rPr>
                <w:b/>
                <w:spacing w:val="-10"/>
                <w:sz w:val="20"/>
              </w:rPr>
              <w:t>:</w:t>
            </w:r>
          </w:p>
        </w:tc>
        <w:tc>
          <w:tcPr>
            <w:tcW w:w="1480" w:type="dxa"/>
            <w:shd w:val="clear" w:color="auto" w:fill="D9E2F2"/>
          </w:tcPr>
          <w:p w14:paraId="4C6A25F8">
            <w:pPr>
              <w:pStyle w:val="9"/>
              <w:spacing w:before="139"/>
              <w:ind w:left="159" w:right="149"/>
              <w:jc w:val="center"/>
              <w:rPr>
                <w:b/>
                <w:sz w:val="20"/>
              </w:rPr>
            </w:pPr>
            <w:r>
              <w:rPr>
                <w:b/>
                <w:spacing w:val="-2"/>
                <w:sz w:val="20"/>
              </w:rPr>
              <w:t>Objectifs</w:t>
            </w:r>
          </w:p>
          <w:p w14:paraId="07E8A139">
            <w:pPr>
              <w:pStyle w:val="9"/>
              <w:spacing w:before="36" w:line="276" w:lineRule="auto"/>
              <w:ind w:left="159" w:right="147"/>
              <w:jc w:val="center"/>
              <w:rPr>
                <w:b/>
                <w:sz w:val="20"/>
              </w:rPr>
            </w:pPr>
            <w:r>
              <w:rPr>
                <w:b/>
                <w:sz w:val="20"/>
              </w:rPr>
              <w:t>annuel</w:t>
            </w:r>
            <w:r>
              <w:rPr>
                <w:b/>
                <w:spacing w:val="-12"/>
                <w:sz w:val="20"/>
              </w:rPr>
              <w:t xml:space="preserve"> </w:t>
            </w:r>
            <w:r>
              <w:rPr>
                <w:b/>
                <w:sz w:val="20"/>
              </w:rPr>
              <w:t>relatif à la période</w:t>
            </w:r>
          </w:p>
          <w:p w14:paraId="4FE25E4C">
            <w:pPr>
              <w:pStyle w:val="9"/>
              <w:ind w:left="159" w:right="149"/>
              <w:jc w:val="center"/>
              <w:rPr>
                <w:b/>
                <w:sz w:val="20"/>
              </w:rPr>
            </w:pPr>
            <w:r>
              <w:rPr>
                <w:b/>
                <w:spacing w:val="-4"/>
                <w:sz w:val="20"/>
              </w:rPr>
              <w:t>[B]*</w:t>
            </w:r>
          </w:p>
        </w:tc>
        <w:tc>
          <w:tcPr>
            <w:tcW w:w="1416" w:type="dxa"/>
            <w:shd w:val="clear" w:color="auto" w:fill="D9E2F2"/>
          </w:tcPr>
          <w:p w14:paraId="70EA7D18">
            <w:pPr>
              <w:pStyle w:val="9"/>
              <w:spacing w:line="276" w:lineRule="auto"/>
              <w:ind w:left="330" w:right="313" w:firstLine="81"/>
              <w:rPr>
                <w:b/>
                <w:sz w:val="20"/>
              </w:rPr>
            </w:pPr>
            <w:r>
              <w:rPr>
                <w:b/>
                <w:spacing w:val="-2"/>
                <w:sz w:val="20"/>
              </w:rPr>
              <w:t xml:space="preserve">Réalisé </w:t>
            </w:r>
            <w:r>
              <w:rPr>
                <w:b/>
                <w:sz w:val="20"/>
              </w:rPr>
              <w:t>durant</w:t>
            </w:r>
            <w:r>
              <w:rPr>
                <w:b/>
                <w:spacing w:val="-12"/>
                <w:sz w:val="20"/>
              </w:rPr>
              <w:t xml:space="preserve"> </w:t>
            </w:r>
            <w:r>
              <w:rPr>
                <w:b/>
                <w:sz w:val="20"/>
              </w:rPr>
              <w:t xml:space="preserve">la </w:t>
            </w:r>
            <w:r>
              <w:rPr>
                <w:b/>
                <w:spacing w:val="-2"/>
                <w:sz w:val="20"/>
              </w:rPr>
              <w:t>période couverte</w:t>
            </w:r>
          </w:p>
          <w:p w14:paraId="06674696">
            <w:pPr>
              <w:pStyle w:val="9"/>
              <w:jc w:val="center"/>
              <w:rPr>
                <w:b/>
                <w:sz w:val="20"/>
              </w:rPr>
            </w:pPr>
            <w:r>
              <w:rPr>
                <w:b/>
                <w:spacing w:val="-5"/>
                <w:sz w:val="20"/>
              </w:rPr>
              <w:t>[C]</w:t>
            </w:r>
          </w:p>
        </w:tc>
        <w:tc>
          <w:tcPr>
            <w:tcW w:w="2269" w:type="dxa"/>
            <w:shd w:val="clear" w:color="auto" w:fill="D9E2F2"/>
          </w:tcPr>
          <w:p w14:paraId="7C85958E">
            <w:pPr>
              <w:pStyle w:val="9"/>
              <w:spacing w:before="139" w:line="276" w:lineRule="auto"/>
              <w:ind w:left="64" w:right="52"/>
              <w:jc w:val="center"/>
              <w:rPr>
                <w:b/>
                <w:sz w:val="20"/>
              </w:rPr>
            </w:pPr>
            <w:r>
              <w:rPr>
                <w:b/>
                <w:sz w:val="20"/>
              </w:rPr>
              <w:t>Pourcentage de réalisation</w:t>
            </w:r>
            <w:r>
              <w:rPr>
                <w:b/>
                <w:spacing w:val="-12"/>
                <w:sz w:val="20"/>
              </w:rPr>
              <w:t xml:space="preserve"> </w:t>
            </w:r>
            <w:r>
              <w:rPr>
                <w:b/>
                <w:sz w:val="20"/>
              </w:rPr>
              <w:t>par</w:t>
            </w:r>
            <w:r>
              <w:rPr>
                <w:b/>
                <w:spacing w:val="-11"/>
                <w:sz w:val="20"/>
              </w:rPr>
              <w:t xml:space="preserve"> </w:t>
            </w:r>
            <w:r>
              <w:rPr>
                <w:b/>
                <w:sz w:val="20"/>
              </w:rPr>
              <w:t>rapport</w:t>
            </w:r>
            <w:r>
              <w:rPr>
                <w:b/>
                <w:spacing w:val="-11"/>
                <w:sz w:val="20"/>
              </w:rPr>
              <w:t xml:space="preserve"> </w:t>
            </w:r>
            <w:r>
              <w:rPr>
                <w:b/>
                <w:sz w:val="20"/>
              </w:rPr>
              <w:t>à l’objectif fixé</w:t>
            </w:r>
          </w:p>
          <w:p w14:paraId="031E92E3">
            <w:pPr>
              <w:pStyle w:val="9"/>
              <w:ind w:left="64" w:right="54"/>
              <w:jc w:val="center"/>
              <w:rPr>
                <w:b/>
                <w:sz w:val="20"/>
              </w:rPr>
            </w:pPr>
            <w:r>
              <w:rPr>
                <w:b/>
                <w:sz w:val="20"/>
              </w:rPr>
              <w:t xml:space="preserve">[C]/ </w:t>
            </w:r>
            <w:r>
              <w:rPr>
                <w:b/>
                <w:spacing w:val="-5"/>
                <w:sz w:val="20"/>
              </w:rPr>
              <w:t>[B]</w:t>
            </w:r>
          </w:p>
        </w:tc>
      </w:tr>
      <w:tr w14:paraId="78275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902" w:type="dxa"/>
          </w:tcPr>
          <w:p w14:paraId="1545DEBA">
            <w:pPr>
              <w:pStyle w:val="9"/>
              <w:numPr>
                <w:ilvl w:val="0"/>
                <w:numId w:val="1"/>
              </w:numPr>
              <w:tabs>
                <w:tab w:val="left" w:pos="284"/>
              </w:tabs>
              <w:spacing w:before="4" w:after="0" w:line="240" w:lineRule="auto"/>
              <w:ind w:left="284" w:right="0" w:hanging="218"/>
              <w:jc w:val="left"/>
              <w:rPr>
                <w:rFonts w:ascii="Arial MT" w:hAnsi="Arial MT"/>
                <w:sz w:val="20"/>
              </w:rPr>
            </w:pPr>
            <w:r>
              <w:rPr>
                <w:rFonts w:ascii="Arial MT" w:hAnsi="Arial MT"/>
                <w:sz w:val="20"/>
              </w:rPr>
              <w:t xml:space="preserve">Nombre de ressortissants </w:t>
            </w:r>
            <w:r>
              <w:rPr>
                <w:rFonts w:ascii="Arial MT" w:hAnsi="Arial MT"/>
                <w:spacing w:val="-2"/>
                <w:sz w:val="20"/>
              </w:rPr>
              <w:t>accueillis</w:t>
            </w:r>
          </w:p>
        </w:tc>
        <w:tc>
          <w:tcPr>
            <w:tcW w:w="1480" w:type="dxa"/>
          </w:tcPr>
          <w:p w14:paraId="3CB85ED0">
            <w:pPr>
              <w:pStyle w:val="9"/>
              <w:spacing w:before="133"/>
              <w:ind w:left="159" w:right="149"/>
              <w:jc w:val="center"/>
              <w:rPr>
                <w:rFonts w:ascii="Arial"/>
                <w:b/>
                <w:sz w:val="22"/>
              </w:rPr>
            </w:pPr>
            <w:r>
              <w:rPr>
                <w:rFonts w:ascii="Arial"/>
                <w:b/>
                <w:spacing w:val="-2"/>
                <w:sz w:val="22"/>
              </w:rPr>
              <w:t>1.409</w:t>
            </w:r>
          </w:p>
        </w:tc>
        <w:tc>
          <w:tcPr>
            <w:tcW w:w="1416" w:type="dxa"/>
          </w:tcPr>
          <w:p w14:paraId="23E4621A">
            <w:pPr>
              <w:pStyle w:val="9"/>
              <w:spacing w:before="14"/>
              <w:jc w:val="center"/>
              <w:rPr>
                <w:rFonts w:ascii="Arial"/>
                <w:b/>
                <w:sz w:val="40"/>
              </w:rPr>
            </w:pPr>
            <w:r>
              <w:rPr>
                <w:rFonts w:ascii="Arial"/>
                <w:b/>
                <w:color w:val="2E5395"/>
                <w:sz w:val="40"/>
              </w:rPr>
              <w:t xml:space="preserve">1 </w:t>
            </w:r>
            <w:r>
              <w:rPr>
                <w:rFonts w:ascii="Arial"/>
                <w:b/>
                <w:color w:val="2E5395"/>
                <w:spacing w:val="-5"/>
                <w:sz w:val="40"/>
              </w:rPr>
              <w:t>426</w:t>
            </w:r>
          </w:p>
        </w:tc>
        <w:tc>
          <w:tcPr>
            <w:tcW w:w="2269" w:type="dxa"/>
          </w:tcPr>
          <w:p w14:paraId="59F91C4B">
            <w:pPr>
              <w:pStyle w:val="9"/>
              <w:spacing w:before="128"/>
              <w:ind w:left="64" w:right="54"/>
              <w:jc w:val="center"/>
              <w:rPr>
                <w:b/>
                <w:sz w:val="22"/>
              </w:rPr>
            </w:pPr>
            <w:r>
              <w:rPr>
                <w:b/>
                <w:sz w:val="22"/>
              </w:rPr>
              <w:t xml:space="preserve">101,2 </w:t>
            </w:r>
            <w:r>
              <w:rPr>
                <w:b/>
                <w:spacing w:val="-10"/>
                <w:sz w:val="22"/>
              </w:rPr>
              <w:t>%</w:t>
            </w:r>
          </w:p>
        </w:tc>
      </w:tr>
      <w:tr w14:paraId="1D662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3902" w:type="dxa"/>
          </w:tcPr>
          <w:p w14:paraId="5667537D">
            <w:pPr>
              <w:pStyle w:val="9"/>
              <w:numPr>
                <w:ilvl w:val="0"/>
                <w:numId w:val="2"/>
              </w:numPr>
              <w:tabs>
                <w:tab w:val="left" w:pos="285"/>
              </w:tabs>
              <w:spacing w:before="0" w:after="0" w:line="276" w:lineRule="auto"/>
              <w:ind w:left="285" w:right="346" w:hanging="219"/>
              <w:jc w:val="left"/>
              <w:rPr>
                <w:rFonts w:ascii="Arial MT" w:hAnsi="Arial MT"/>
                <w:sz w:val="20"/>
              </w:rPr>
            </w:pPr>
            <w:r>
              <w:rPr>
                <w:rFonts w:ascii="Arial MT" w:hAnsi="Arial MT"/>
                <w:sz w:val="20"/>
              </w:rPr>
              <w:t>Nombre</w:t>
            </w:r>
            <w:r>
              <w:rPr>
                <w:rFonts w:ascii="Arial MT" w:hAnsi="Arial MT"/>
                <w:spacing w:val="-10"/>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prestations</w:t>
            </w:r>
            <w:r>
              <w:rPr>
                <w:rFonts w:ascii="Arial MT" w:hAnsi="Arial MT"/>
                <w:spacing w:val="-10"/>
                <w:sz w:val="20"/>
              </w:rPr>
              <w:t xml:space="preserve"> </w:t>
            </w:r>
            <w:r>
              <w:rPr>
                <w:rFonts w:ascii="Arial MT" w:hAnsi="Arial MT"/>
                <w:sz w:val="20"/>
              </w:rPr>
              <w:t>rendues</w:t>
            </w:r>
            <w:r>
              <w:rPr>
                <w:rFonts w:ascii="Arial MT" w:hAnsi="Arial MT"/>
                <w:spacing w:val="-10"/>
                <w:sz w:val="20"/>
              </w:rPr>
              <w:t xml:space="preserve"> </w:t>
            </w:r>
            <w:r>
              <w:rPr>
                <w:rFonts w:ascii="Arial MT" w:hAnsi="Arial MT"/>
                <w:sz w:val="20"/>
              </w:rPr>
              <w:t>pour les programmes à l’attention des</w:t>
            </w:r>
          </w:p>
          <w:p w14:paraId="40D6FB55">
            <w:pPr>
              <w:pStyle w:val="9"/>
              <w:ind w:left="285"/>
              <w:rPr>
                <w:rFonts w:ascii="Arial MT"/>
                <w:sz w:val="20"/>
              </w:rPr>
            </w:pPr>
            <w:r>
              <w:rPr>
                <w:rFonts w:ascii="Arial MT"/>
                <w:spacing w:val="-2"/>
                <w:sz w:val="20"/>
              </w:rPr>
              <w:t>entreprises</w:t>
            </w:r>
          </w:p>
        </w:tc>
        <w:tc>
          <w:tcPr>
            <w:tcW w:w="1480" w:type="dxa"/>
          </w:tcPr>
          <w:p w14:paraId="4BB7A114">
            <w:pPr>
              <w:pStyle w:val="9"/>
              <w:spacing w:before="251"/>
              <w:ind w:left="159" w:right="149"/>
              <w:jc w:val="center"/>
              <w:rPr>
                <w:rFonts w:ascii="Arial"/>
                <w:b/>
                <w:sz w:val="22"/>
              </w:rPr>
            </w:pPr>
            <w:r>
              <w:rPr>
                <w:rFonts w:ascii="Arial"/>
                <w:b/>
                <w:spacing w:val="-5"/>
                <w:sz w:val="22"/>
              </w:rPr>
              <w:t>171</w:t>
            </w:r>
          </w:p>
        </w:tc>
        <w:tc>
          <w:tcPr>
            <w:tcW w:w="1416" w:type="dxa"/>
          </w:tcPr>
          <w:p w14:paraId="7488818F">
            <w:pPr>
              <w:pStyle w:val="9"/>
              <w:spacing w:before="132"/>
              <w:jc w:val="center"/>
              <w:rPr>
                <w:rFonts w:ascii="Arial"/>
                <w:b/>
                <w:sz w:val="40"/>
              </w:rPr>
            </w:pPr>
            <w:r>
              <w:rPr>
                <w:rFonts w:ascii="Arial"/>
                <w:b/>
                <w:color w:val="2E5395"/>
                <w:spacing w:val="-5"/>
                <w:sz w:val="40"/>
              </w:rPr>
              <w:t>296</w:t>
            </w:r>
          </w:p>
        </w:tc>
        <w:tc>
          <w:tcPr>
            <w:tcW w:w="2269" w:type="dxa"/>
          </w:tcPr>
          <w:p w14:paraId="7772B8FB">
            <w:pPr>
              <w:pStyle w:val="9"/>
              <w:spacing w:before="246"/>
              <w:ind w:left="64" w:right="54"/>
              <w:jc w:val="center"/>
              <w:rPr>
                <w:b/>
                <w:sz w:val="22"/>
              </w:rPr>
            </w:pPr>
            <w:r>
              <w:rPr>
                <w:b/>
                <w:sz w:val="22"/>
              </w:rPr>
              <w:t xml:space="preserve">173,09 </w:t>
            </w:r>
            <w:r>
              <w:rPr>
                <w:b/>
                <w:spacing w:val="-10"/>
                <w:sz w:val="22"/>
              </w:rPr>
              <w:t>%</w:t>
            </w:r>
          </w:p>
        </w:tc>
      </w:tr>
      <w:tr w14:paraId="0E94A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3902" w:type="dxa"/>
          </w:tcPr>
          <w:p w14:paraId="0FDED175">
            <w:pPr>
              <w:pStyle w:val="9"/>
              <w:numPr>
                <w:ilvl w:val="0"/>
                <w:numId w:val="3"/>
              </w:numPr>
              <w:tabs>
                <w:tab w:val="left" w:pos="284"/>
              </w:tabs>
              <w:spacing w:before="0" w:after="0" w:line="240" w:lineRule="auto"/>
              <w:ind w:left="284" w:right="0" w:hanging="218"/>
              <w:jc w:val="left"/>
              <w:rPr>
                <w:rFonts w:ascii="Arial MT" w:hAnsi="Arial MT"/>
                <w:sz w:val="20"/>
              </w:rPr>
            </w:pPr>
            <w:r>
              <w:rPr>
                <w:rFonts w:ascii="Arial MT" w:hAnsi="Arial MT"/>
                <w:sz w:val="20"/>
              </w:rPr>
              <w:t xml:space="preserve">Nombre de prestations rendues </w:t>
            </w:r>
            <w:r>
              <w:rPr>
                <w:rFonts w:ascii="Arial MT" w:hAnsi="Arial MT"/>
                <w:spacing w:val="-4"/>
                <w:sz w:val="20"/>
              </w:rPr>
              <w:t>pour</w:t>
            </w:r>
          </w:p>
          <w:p w14:paraId="618DC3AC">
            <w:pPr>
              <w:pStyle w:val="9"/>
              <w:spacing w:before="34"/>
              <w:ind w:left="285"/>
              <w:rPr>
                <w:rFonts w:ascii="Arial MT" w:hAnsi="Arial MT"/>
                <w:sz w:val="20"/>
              </w:rPr>
            </w:pPr>
            <w:r>
              <w:rPr>
                <w:rFonts w:ascii="Arial MT" w:hAnsi="Arial MT"/>
                <w:sz w:val="20"/>
              </w:rPr>
              <w:t xml:space="preserve">les démarches </w:t>
            </w:r>
            <w:r>
              <w:rPr>
                <w:rFonts w:ascii="Arial MT" w:hAnsi="Arial MT"/>
                <w:spacing w:val="-2"/>
                <w:sz w:val="20"/>
              </w:rPr>
              <w:t>administratives</w:t>
            </w:r>
          </w:p>
        </w:tc>
        <w:tc>
          <w:tcPr>
            <w:tcW w:w="1480" w:type="dxa"/>
          </w:tcPr>
          <w:p w14:paraId="632FE319">
            <w:pPr>
              <w:pStyle w:val="9"/>
              <w:spacing w:before="119"/>
              <w:ind w:left="159" w:right="149"/>
              <w:jc w:val="center"/>
              <w:rPr>
                <w:rFonts w:ascii="Arial"/>
                <w:b/>
                <w:sz w:val="22"/>
              </w:rPr>
            </w:pPr>
            <w:r>
              <w:rPr>
                <w:rFonts w:ascii="Arial"/>
                <w:b/>
                <w:spacing w:val="-5"/>
                <w:sz w:val="22"/>
              </w:rPr>
              <w:t>897</w:t>
            </w:r>
          </w:p>
        </w:tc>
        <w:tc>
          <w:tcPr>
            <w:tcW w:w="1416" w:type="dxa"/>
          </w:tcPr>
          <w:p w14:paraId="6B3522AE">
            <w:pPr>
              <w:pStyle w:val="9"/>
              <w:jc w:val="center"/>
              <w:rPr>
                <w:rFonts w:ascii="Arial"/>
                <w:b/>
                <w:sz w:val="40"/>
              </w:rPr>
            </w:pPr>
            <w:r>
              <w:rPr>
                <w:rFonts w:ascii="Arial"/>
                <w:b/>
                <w:color w:val="2E5395"/>
                <w:sz w:val="40"/>
              </w:rPr>
              <w:t xml:space="preserve">1 </w:t>
            </w:r>
            <w:r>
              <w:rPr>
                <w:rFonts w:ascii="Arial"/>
                <w:b/>
                <w:color w:val="2E5395"/>
                <w:spacing w:val="-5"/>
                <w:sz w:val="40"/>
              </w:rPr>
              <w:t>189</w:t>
            </w:r>
          </w:p>
        </w:tc>
        <w:tc>
          <w:tcPr>
            <w:tcW w:w="2269" w:type="dxa"/>
          </w:tcPr>
          <w:p w14:paraId="6F8AC8AB">
            <w:pPr>
              <w:pStyle w:val="9"/>
              <w:spacing w:before="114"/>
              <w:ind w:left="64" w:right="54"/>
              <w:jc w:val="center"/>
              <w:rPr>
                <w:b/>
                <w:sz w:val="22"/>
              </w:rPr>
            </w:pPr>
            <w:r>
              <w:rPr>
                <w:b/>
                <w:sz w:val="22"/>
              </w:rPr>
              <w:t xml:space="preserve">132,55 </w:t>
            </w:r>
            <w:r>
              <w:rPr>
                <w:b/>
                <w:spacing w:val="-10"/>
                <w:sz w:val="22"/>
              </w:rPr>
              <w:t>%</w:t>
            </w:r>
          </w:p>
        </w:tc>
      </w:tr>
      <w:tr w14:paraId="1F5A85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3902" w:type="dxa"/>
          </w:tcPr>
          <w:p w14:paraId="036432B2">
            <w:pPr>
              <w:pStyle w:val="9"/>
              <w:numPr>
                <w:ilvl w:val="0"/>
                <w:numId w:val="4"/>
              </w:numPr>
              <w:tabs>
                <w:tab w:val="left" w:pos="284"/>
              </w:tabs>
              <w:spacing w:before="0" w:after="0" w:line="240" w:lineRule="auto"/>
              <w:ind w:left="284" w:right="0" w:hanging="218"/>
              <w:jc w:val="left"/>
              <w:rPr>
                <w:rFonts w:ascii="Arial MT" w:hAnsi="Arial MT"/>
                <w:sz w:val="20"/>
              </w:rPr>
            </w:pPr>
            <w:r>
              <w:rPr>
                <w:rFonts w:ascii="Arial MT" w:hAnsi="Arial MT"/>
                <w:sz w:val="20"/>
              </w:rPr>
              <w:t xml:space="preserve">Nombre de prestations rendues </w:t>
            </w:r>
            <w:r>
              <w:rPr>
                <w:rFonts w:ascii="Arial MT" w:hAnsi="Arial MT"/>
                <w:spacing w:val="-4"/>
                <w:sz w:val="20"/>
              </w:rPr>
              <w:t>pour</w:t>
            </w:r>
          </w:p>
          <w:p w14:paraId="68A60F66">
            <w:pPr>
              <w:pStyle w:val="9"/>
              <w:spacing w:before="34"/>
              <w:ind w:left="285"/>
              <w:rPr>
                <w:rFonts w:ascii="Arial MT" w:hAnsi="Arial MT"/>
                <w:sz w:val="20"/>
              </w:rPr>
            </w:pPr>
            <w:r>
              <w:rPr>
                <w:rFonts w:ascii="Arial MT" w:hAnsi="Arial MT"/>
                <w:sz w:val="20"/>
              </w:rPr>
              <w:t xml:space="preserve">l’annuaire des </w:t>
            </w:r>
            <w:r>
              <w:rPr>
                <w:rFonts w:ascii="Arial MT" w:hAnsi="Arial MT"/>
                <w:spacing w:val="-2"/>
                <w:sz w:val="20"/>
              </w:rPr>
              <w:t>entreprises</w:t>
            </w:r>
          </w:p>
        </w:tc>
        <w:tc>
          <w:tcPr>
            <w:tcW w:w="1480" w:type="dxa"/>
          </w:tcPr>
          <w:p w14:paraId="5D4FED48">
            <w:pPr>
              <w:pStyle w:val="9"/>
              <w:spacing w:before="119"/>
              <w:ind w:left="159" w:right="149"/>
              <w:jc w:val="center"/>
              <w:rPr>
                <w:rFonts w:ascii="Arial"/>
                <w:b/>
                <w:sz w:val="22"/>
              </w:rPr>
            </w:pPr>
            <w:r>
              <w:rPr>
                <w:rFonts w:ascii="Arial"/>
                <w:b/>
                <w:spacing w:val="-5"/>
                <w:sz w:val="22"/>
              </w:rPr>
              <w:t>154</w:t>
            </w:r>
          </w:p>
        </w:tc>
        <w:tc>
          <w:tcPr>
            <w:tcW w:w="1416" w:type="dxa"/>
          </w:tcPr>
          <w:p w14:paraId="1869B32C">
            <w:pPr>
              <w:pStyle w:val="9"/>
              <w:jc w:val="center"/>
              <w:rPr>
                <w:rFonts w:ascii="Arial"/>
                <w:b/>
                <w:sz w:val="40"/>
              </w:rPr>
            </w:pPr>
            <w:r>
              <w:rPr>
                <w:rFonts w:ascii="Arial"/>
                <w:b/>
                <w:color w:val="2E5395"/>
                <w:spacing w:val="-5"/>
                <w:sz w:val="40"/>
              </w:rPr>
              <w:t>158</w:t>
            </w:r>
          </w:p>
        </w:tc>
        <w:tc>
          <w:tcPr>
            <w:tcW w:w="2269" w:type="dxa"/>
          </w:tcPr>
          <w:p w14:paraId="1259136F">
            <w:pPr>
              <w:pStyle w:val="9"/>
              <w:spacing w:before="114"/>
              <w:ind w:left="64" w:right="54"/>
              <w:jc w:val="center"/>
              <w:rPr>
                <w:b/>
                <w:sz w:val="22"/>
              </w:rPr>
            </w:pPr>
            <w:r>
              <w:rPr>
                <w:b/>
                <w:sz w:val="22"/>
              </w:rPr>
              <w:t xml:space="preserve">102,59 </w:t>
            </w:r>
            <w:r>
              <w:rPr>
                <w:b/>
                <w:spacing w:val="-10"/>
                <w:sz w:val="22"/>
              </w:rPr>
              <w:t>%</w:t>
            </w:r>
          </w:p>
        </w:tc>
      </w:tr>
      <w:tr w14:paraId="517C6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3902" w:type="dxa"/>
          </w:tcPr>
          <w:p w14:paraId="6C1C0C52">
            <w:pPr>
              <w:pStyle w:val="9"/>
              <w:numPr>
                <w:ilvl w:val="0"/>
                <w:numId w:val="5"/>
              </w:numPr>
              <w:tabs>
                <w:tab w:val="left" w:pos="284"/>
              </w:tabs>
              <w:spacing w:before="0" w:after="0" w:line="240" w:lineRule="auto"/>
              <w:ind w:left="284" w:right="0" w:hanging="218"/>
              <w:jc w:val="left"/>
              <w:rPr>
                <w:rFonts w:ascii="Arial MT" w:hAnsi="Arial MT"/>
                <w:sz w:val="20"/>
              </w:rPr>
            </w:pPr>
            <w:r>
              <w:rPr>
                <w:rFonts w:ascii="Arial MT" w:hAnsi="Arial MT"/>
                <w:sz w:val="20"/>
              </w:rPr>
              <w:t xml:space="preserve">Nombre de prestations rendues pour </w:t>
            </w:r>
            <w:r>
              <w:rPr>
                <w:rFonts w:ascii="Arial MT" w:hAnsi="Arial MT"/>
                <w:spacing w:val="-5"/>
                <w:sz w:val="20"/>
              </w:rPr>
              <w:t>le</w:t>
            </w:r>
          </w:p>
          <w:p w14:paraId="017E9BB0">
            <w:pPr>
              <w:pStyle w:val="9"/>
              <w:spacing w:before="34"/>
              <w:ind w:left="285"/>
              <w:rPr>
                <w:rFonts w:ascii="Arial MT" w:hAnsi="Arial MT"/>
                <w:sz w:val="20"/>
              </w:rPr>
            </w:pPr>
            <w:r>
              <w:rPr>
                <w:rFonts w:ascii="Arial MT" w:hAnsi="Arial MT"/>
                <w:sz w:val="20"/>
              </w:rPr>
              <w:t xml:space="preserve">répertoire des </w:t>
            </w:r>
            <w:r>
              <w:rPr>
                <w:rFonts w:ascii="Arial MT" w:hAnsi="Arial MT"/>
                <w:spacing w:val="-2"/>
                <w:sz w:val="20"/>
              </w:rPr>
              <w:t>administrations</w:t>
            </w:r>
          </w:p>
        </w:tc>
        <w:tc>
          <w:tcPr>
            <w:tcW w:w="1480" w:type="dxa"/>
          </w:tcPr>
          <w:p w14:paraId="3D7FCB99">
            <w:pPr>
              <w:pStyle w:val="9"/>
              <w:spacing w:before="119"/>
              <w:ind w:left="159" w:right="149"/>
              <w:jc w:val="center"/>
              <w:rPr>
                <w:rFonts w:ascii="Arial"/>
                <w:b/>
                <w:sz w:val="22"/>
              </w:rPr>
            </w:pPr>
            <w:r>
              <w:rPr>
                <w:rFonts w:ascii="Arial"/>
                <w:b/>
                <w:spacing w:val="-5"/>
                <w:sz w:val="22"/>
              </w:rPr>
              <w:t>187</w:t>
            </w:r>
          </w:p>
        </w:tc>
        <w:tc>
          <w:tcPr>
            <w:tcW w:w="1416" w:type="dxa"/>
          </w:tcPr>
          <w:p w14:paraId="5420101C">
            <w:pPr>
              <w:pStyle w:val="9"/>
              <w:jc w:val="center"/>
              <w:rPr>
                <w:rFonts w:ascii="Arial"/>
                <w:b/>
                <w:sz w:val="40"/>
              </w:rPr>
            </w:pPr>
            <w:r>
              <w:rPr>
                <w:rFonts w:ascii="Arial"/>
                <w:b/>
                <w:color w:val="2E5395"/>
                <w:spacing w:val="-5"/>
                <w:sz w:val="40"/>
              </w:rPr>
              <w:t>161</w:t>
            </w:r>
          </w:p>
        </w:tc>
        <w:tc>
          <w:tcPr>
            <w:tcW w:w="2269" w:type="dxa"/>
          </w:tcPr>
          <w:p w14:paraId="389E6A30">
            <w:pPr>
              <w:pStyle w:val="9"/>
              <w:spacing w:before="114"/>
              <w:ind w:left="64" w:right="54"/>
              <w:jc w:val="center"/>
              <w:rPr>
                <w:b/>
                <w:sz w:val="22"/>
              </w:rPr>
            </w:pPr>
            <w:r>
              <w:rPr>
                <w:b/>
                <w:sz w:val="22"/>
              </w:rPr>
              <w:t xml:space="preserve">86,09 </w:t>
            </w:r>
            <w:r>
              <w:rPr>
                <w:b/>
                <w:spacing w:val="-10"/>
                <w:sz w:val="22"/>
              </w:rPr>
              <w:t>%</w:t>
            </w:r>
          </w:p>
        </w:tc>
      </w:tr>
    </w:tbl>
    <w:p w14:paraId="1FC2ABE5">
      <w:pPr>
        <w:spacing w:before="8"/>
        <w:ind w:left="716" w:right="0" w:firstLine="0"/>
        <w:jc w:val="left"/>
        <w:rPr>
          <w:b/>
          <w:sz w:val="22"/>
        </w:rPr>
      </w:pPr>
      <w:r>
        <w:rPr>
          <w:b/>
          <w:color w:val="00B04F"/>
          <w:sz w:val="22"/>
        </w:rPr>
        <w:t xml:space="preserve">B * Chiffres de référence : Chiffres Objectifs de performance (tableau de Suivi de </w:t>
      </w:r>
      <w:r>
        <w:rPr>
          <w:b/>
          <w:color w:val="00B04F"/>
          <w:spacing w:val="-2"/>
          <w:sz w:val="22"/>
        </w:rPr>
        <w:t>Performance)</w:t>
      </w:r>
    </w:p>
    <w:p w14:paraId="65EBA793">
      <w:pPr>
        <w:pStyle w:val="4"/>
        <w:spacing w:before="41"/>
        <w:rPr>
          <w:b/>
          <w:sz w:val="20"/>
        </w:rPr>
      </w:pPr>
      <w:r>
        <w:rPr>
          <w:b/>
          <w:sz w:val="20"/>
        </w:rPr>
        <mc:AlternateContent>
          <mc:Choice Requires="wpg">
            <w:drawing>
              <wp:anchor distT="0" distB="0" distL="0" distR="0" simplePos="0" relativeHeight="251670528" behindDoc="1" locked="0" layoutInCell="1" allowOverlap="1">
                <wp:simplePos x="0" y="0"/>
                <wp:positionH relativeFrom="page">
                  <wp:posOffset>510540</wp:posOffset>
                </wp:positionH>
                <wp:positionV relativeFrom="paragraph">
                  <wp:posOffset>196215</wp:posOffset>
                </wp:positionV>
                <wp:extent cx="6238875" cy="3533775"/>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6238875" cy="3533775"/>
                          <a:chOff x="0" y="0"/>
                          <a:chExt cx="6238875" cy="3533775"/>
                        </a:xfrm>
                      </wpg:grpSpPr>
                      <wps:wsp>
                        <wps:cNvPr id="46" name="Graphic 46"/>
                        <wps:cNvSpPr/>
                        <wps:spPr>
                          <a:xfrm>
                            <a:off x="4762" y="4762"/>
                            <a:ext cx="6229350" cy="3524250"/>
                          </a:xfrm>
                          <a:custGeom>
                            <a:avLst/>
                            <a:gdLst/>
                            <a:ahLst/>
                            <a:cxnLst/>
                            <a:rect l="l" t="t" r="r" b="b"/>
                            <a:pathLst>
                              <a:path w="6229350" h="3524250">
                                <a:moveTo>
                                  <a:pt x="0" y="0"/>
                                </a:moveTo>
                                <a:lnTo>
                                  <a:pt x="6229350" y="0"/>
                                </a:lnTo>
                                <a:lnTo>
                                  <a:pt x="6229350" y="3524250"/>
                                </a:lnTo>
                                <a:lnTo>
                                  <a:pt x="0" y="3524250"/>
                                </a:lnTo>
                                <a:lnTo>
                                  <a:pt x="0" y="0"/>
                                </a:lnTo>
                                <a:close/>
                              </a:path>
                            </a:pathLst>
                          </a:custGeom>
                          <a:ln w="9525">
                            <a:solidFill>
                              <a:srgbClr val="D8D8D8"/>
                            </a:solidFill>
                            <a:prstDash val="solid"/>
                          </a:ln>
                        </wps:spPr>
                        <wps:bodyPr wrap="square" lIns="0" tIns="0" rIns="0" bIns="0" rtlCol="0">
                          <a:noAutofit/>
                        </wps:bodyPr>
                      </wps:wsp>
                      <wps:wsp>
                        <wps:cNvPr id="47" name="Graphic 47"/>
                        <wps:cNvSpPr/>
                        <wps:spPr>
                          <a:xfrm>
                            <a:off x="339514" y="2816909"/>
                            <a:ext cx="5838825" cy="1270"/>
                          </a:xfrm>
                          <a:custGeom>
                            <a:avLst/>
                            <a:gdLst/>
                            <a:ahLst/>
                            <a:cxnLst/>
                            <a:rect l="l" t="t" r="r" b="b"/>
                            <a:pathLst>
                              <a:path w="5838825">
                                <a:moveTo>
                                  <a:pt x="0" y="0"/>
                                </a:moveTo>
                                <a:lnTo>
                                  <a:pt x="5838735" y="0"/>
                                </a:lnTo>
                              </a:path>
                            </a:pathLst>
                          </a:custGeom>
                          <a:ln w="12700">
                            <a:solidFill>
                              <a:srgbClr val="D8D8D8"/>
                            </a:solidFill>
                            <a:prstDash val="solid"/>
                          </a:ln>
                        </wps:spPr>
                        <wps:bodyPr wrap="square" lIns="0" tIns="0" rIns="0" bIns="0" rtlCol="0">
                          <a:noAutofit/>
                        </wps:bodyPr>
                      </wps:wsp>
                      <wps:wsp>
                        <wps:cNvPr id="48" name="Graphic 48"/>
                        <wps:cNvSpPr/>
                        <wps:spPr>
                          <a:xfrm>
                            <a:off x="339514" y="565185"/>
                            <a:ext cx="5838825" cy="1930400"/>
                          </a:xfrm>
                          <a:custGeom>
                            <a:avLst/>
                            <a:gdLst/>
                            <a:ahLst/>
                            <a:cxnLst/>
                            <a:rect l="l" t="t" r="r" b="b"/>
                            <a:pathLst>
                              <a:path w="5838825" h="1930400">
                                <a:moveTo>
                                  <a:pt x="583873" y="1930048"/>
                                </a:moveTo>
                                <a:lnTo>
                                  <a:pt x="1751620" y="1930048"/>
                                </a:lnTo>
                              </a:path>
                              <a:path w="5838825" h="1930400">
                                <a:moveTo>
                                  <a:pt x="2140869" y="1930048"/>
                                </a:moveTo>
                                <a:lnTo>
                                  <a:pt x="5838735" y="1930048"/>
                                </a:lnTo>
                              </a:path>
                              <a:path w="5838825" h="1930400">
                                <a:moveTo>
                                  <a:pt x="0" y="1930048"/>
                                </a:moveTo>
                                <a:lnTo>
                                  <a:pt x="194624" y="1930048"/>
                                </a:lnTo>
                              </a:path>
                              <a:path w="5838825" h="1930400">
                                <a:moveTo>
                                  <a:pt x="0" y="1608374"/>
                                </a:moveTo>
                                <a:lnTo>
                                  <a:pt x="194624" y="1608374"/>
                                </a:lnTo>
                              </a:path>
                              <a:path w="5838825" h="1930400">
                                <a:moveTo>
                                  <a:pt x="583873" y="1608374"/>
                                </a:moveTo>
                                <a:lnTo>
                                  <a:pt x="5838735" y="1608374"/>
                                </a:lnTo>
                              </a:path>
                              <a:path w="5838825" h="1930400">
                                <a:moveTo>
                                  <a:pt x="0" y="1286699"/>
                                </a:moveTo>
                                <a:lnTo>
                                  <a:pt x="194624" y="1286699"/>
                                </a:lnTo>
                              </a:path>
                              <a:path w="5838825" h="1930400">
                                <a:moveTo>
                                  <a:pt x="583873" y="1286699"/>
                                </a:moveTo>
                                <a:lnTo>
                                  <a:pt x="5838735" y="1286699"/>
                                </a:lnTo>
                              </a:path>
                              <a:path w="5838825" h="1930400">
                                <a:moveTo>
                                  <a:pt x="583873" y="965024"/>
                                </a:moveTo>
                                <a:lnTo>
                                  <a:pt x="5838735" y="965024"/>
                                </a:lnTo>
                              </a:path>
                              <a:path w="5838825" h="1930400">
                                <a:moveTo>
                                  <a:pt x="0" y="965024"/>
                                </a:moveTo>
                                <a:lnTo>
                                  <a:pt x="194624" y="965024"/>
                                </a:lnTo>
                              </a:path>
                              <a:path w="5838825" h="1930400">
                                <a:moveTo>
                                  <a:pt x="0" y="643349"/>
                                </a:moveTo>
                                <a:lnTo>
                                  <a:pt x="194624" y="643349"/>
                                </a:lnTo>
                              </a:path>
                              <a:path w="5838825" h="1930400">
                                <a:moveTo>
                                  <a:pt x="583873" y="643349"/>
                                </a:moveTo>
                                <a:lnTo>
                                  <a:pt x="5838735" y="643349"/>
                                </a:lnTo>
                              </a:path>
                              <a:path w="5838825" h="1930400">
                                <a:moveTo>
                                  <a:pt x="0" y="321674"/>
                                </a:moveTo>
                                <a:lnTo>
                                  <a:pt x="194624" y="321674"/>
                                </a:lnTo>
                              </a:path>
                              <a:path w="5838825" h="1930400">
                                <a:moveTo>
                                  <a:pt x="583873" y="321674"/>
                                </a:moveTo>
                                <a:lnTo>
                                  <a:pt x="5838735" y="321674"/>
                                </a:lnTo>
                              </a:path>
                              <a:path w="5838825" h="1930400">
                                <a:moveTo>
                                  <a:pt x="0" y="0"/>
                                </a:moveTo>
                                <a:lnTo>
                                  <a:pt x="194624" y="0"/>
                                </a:lnTo>
                              </a:path>
                              <a:path w="5838825" h="1930400">
                                <a:moveTo>
                                  <a:pt x="583873" y="0"/>
                                </a:moveTo>
                                <a:lnTo>
                                  <a:pt x="5838735" y="0"/>
                                </a:lnTo>
                              </a:path>
                            </a:pathLst>
                          </a:custGeom>
                          <a:ln w="9525">
                            <a:solidFill>
                              <a:srgbClr val="D8D8D8"/>
                            </a:solidFill>
                            <a:prstDash val="solid"/>
                          </a:ln>
                        </wps:spPr>
                        <wps:bodyPr wrap="square" lIns="0" tIns="0" rIns="0" bIns="0" rtlCol="0">
                          <a:noAutofit/>
                        </wps:bodyPr>
                      </wps:wsp>
                      <wps:wsp>
                        <wps:cNvPr id="49" name="Graphic 49"/>
                        <wps:cNvSpPr/>
                        <wps:spPr>
                          <a:xfrm>
                            <a:off x="339514" y="243510"/>
                            <a:ext cx="5838825" cy="1270"/>
                          </a:xfrm>
                          <a:custGeom>
                            <a:avLst/>
                            <a:gdLst/>
                            <a:ahLst/>
                            <a:cxnLst/>
                            <a:rect l="l" t="t" r="r" b="b"/>
                            <a:pathLst>
                              <a:path w="5838825">
                                <a:moveTo>
                                  <a:pt x="0" y="0"/>
                                </a:moveTo>
                                <a:lnTo>
                                  <a:pt x="5838735" y="0"/>
                                </a:lnTo>
                              </a:path>
                            </a:pathLst>
                          </a:custGeom>
                          <a:ln w="9525">
                            <a:solidFill>
                              <a:srgbClr val="D8D8D8"/>
                            </a:solidFill>
                            <a:prstDash val="solid"/>
                          </a:ln>
                        </wps:spPr>
                        <wps:bodyPr wrap="square" lIns="0" tIns="0" rIns="0" bIns="0" rtlCol="0">
                          <a:noAutofit/>
                        </wps:bodyPr>
                      </wps:wsp>
                      <pic:pic xmlns:pic="http://schemas.openxmlformats.org/drawingml/2006/picture">
                        <pic:nvPicPr>
                          <pic:cNvPr id="50" name="Image 50"/>
                          <pic:cNvPicPr/>
                        </pic:nvPicPr>
                        <pic:blipFill>
                          <a:blip r:embed="rId11" cstate="print"/>
                          <a:stretch>
                            <a:fillRect/>
                          </a:stretch>
                        </pic:blipFill>
                        <pic:spPr>
                          <a:xfrm>
                            <a:off x="534139" y="523367"/>
                            <a:ext cx="778497" cy="2293541"/>
                          </a:xfrm>
                          <a:prstGeom prst="rect">
                            <a:avLst/>
                          </a:prstGeom>
                        </pic:spPr>
                      </pic:pic>
                      <pic:pic xmlns:pic="http://schemas.openxmlformats.org/drawingml/2006/picture">
                        <pic:nvPicPr>
                          <pic:cNvPr id="51" name="Image 51"/>
                          <pic:cNvPicPr/>
                        </pic:nvPicPr>
                        <pic:blipFill>
                          <a:blip r:embed="rId12" cstate="print"/>
                          <a:stretch>
                            <a:fillRect/>
                          </a:stretch>
                        </pic:blipFill>
                        <pic:spPr>
                          <a:xfrm>
                            <a:off x="1701886" y="2340830"/>
                            <a:ext cx="778497" cy="476078"/>
                          </a:xfrm>
                          <a:prstGeom prst="rect">
                            <a:avLst/>
                          </a:prstGeom>
                        </pic:spPr>
                      </pic:pic>
                      <pic:pic xmlns:pic="http://schemas.openxmlformats.org/drawingml/2006/picture">
                        <pic:nvPicPr>
                          <pic:cNvPr id="52" name="Image 52"/>
                          <pic:cNvPicPr/>
                        </pic:nvPicPr>
                        <pic:blipFill>
                          <a:blip r:embed="rId13" cstate="print"/>
                          <a:stretch>
                            <a:fillRect/>
                          </a:stretch>
                        </pic:blipFill>
                        <pic:spPr>
                          <a:xfrm>
                            <a:off x="2869633" y="904552"/>
                            <a:ext cx="778498" cy="1912356"/>
                          </a:xfrm>
                          <a:prstGeom prst="rect">
                            <a:avLst/>
                          </a:prstGeom>
                        </pic:spPr>
                      </pic:pic>
                      <pic:pic xmlns:pic="http://schemas.openxmlformats.org/drawingml/2006/picture">
                        <pic:nvPicPr>
                          <pic:cNvPr id="53" name="Image 53"/>
                          <pic:cNvPicPr/>
                        </pic:nvPicPr>
                        <pic:blipFill>
                          <a:blip r:embed="rId14" cstate="print"/>
                          <a:stretch>
                            <a:fillRect/>
                          </a:stretch>
                        </pic:blipFill>
                        <pic:spPr>
                          <a:xfrm>
                            <a:off x="4037381" y="2562785"/>
                            <a:ext cx="778497" cy="254123"/>
                          </a:xfrm>
                          <a:prstGeom prst="rect">
                            <a:avLst/>
                          </a:prstGeom>
                        </pic:spPr>
                      </pic:pic>
                      <pic:pic xmlns:pic="http://schemas.openxmlformats.org/drawingml/2006/picture">
                        <pic:nvPicPr>
                          <pic:cNvPr id="54" name="Image 54"/>
                          <pic:cNvPicPr/>
                        </pic:nvPicPr>
                        <pic:blipFill>
                          <a:blip r:embed="rId15" cstate="print"/>
                          <a:stretch>
                            <a:fillRect/>
                          </a:stretch>
                        </pic:blipFill>
                        <pic:spPr>
                          <a:xfrm>
                            <a:off x="5205127" y="2516142"/>
                            <a:ext cx="778498" cy="300765"/>
                          </a:xfrm>
                          <a:prstGeom prst="rect">
                            <a:avLst/>
                          </a:prstGeom>
                        </pic:spPr>
                      </pic:pic>
                      <pic:pic xmlns:pic="http://schemas.openxmlformats.org/drawingml/2006/picture">
                        <pic:nvPicPr>
                          <pic:cNvPr id="55" name="Image 55"/>
                          <pic:cNvPicPr/>
                        </pic:nvPicPr>
                        <pic:blipFill>
                          <a:blip r:embed="rId16" cstate="print"/>
                          <a:stretch>
                            <a:fillRect/>
                          </a:stretch>
                        </pic:blipFill>
                        <pic:spPr>
                          <a:xfrm>
                            <a:off x="2190887" y="144646"/>
                            <a:ext cx="88900" cy="88900"/>
                          </a:xfrm>
                          <a:prstGeom prst="rect">
                            <a:avLst/>
                          </a:prstGeom>
                        </pic:spPr>
                      </pic:pic>
                      <pic:pic xmlns:pic="http://schemas.openxmlformats.org/drawingml/2006/picture">
                        <pic:nvPicPr>
                          <pic:cNvPr id="56" name="Image 56"/>
                          <pic:cNvPicPr/>
                        </pic:nvPicPr>
                        <pic:blipFill>
                          <a:blip r:embed="rId17" cstate="print"/>
                          <a:stretch>
                            <a:fillRect/>
                          </a:stretch>
                        </pic:blipFill>
                        <pic:spPr>
                          <a:xfrm>
                            <a:off x="2190887" y="284172"/>
                            <a:ext cx="88900" cy="88900"/>
                          </a:xfrm>
                          <a:prstGeom prst="rect">
                            <a:avLst/>
                          </a:prstGeom>
                        </pic:spPr>
                      </pic:pic>
                      <wps:wsp>
                        <wps:cNvPr id="57" name="Textbox 57"/>
                        <wps:cNvSpPr txBox="1"/>
                        <wps:spPr>
                          <a:xfrm>
                            <a:off x="4135453" y="2442219"/>
                            <a:ext cx="206375" cy="127000"/>
                          </a:xfrm>
                          <a:prstGeom prst="rect">
                            <a:avLst/>
                          </a:prstGeom>
                        </wps:spPr>
                        <wps:txbx>
                          <w:txbxContent>
                            <w:p w14:paraId="6D76B24E">
                              <w:pPr>
                                <w:spacing w:before="0" w:line="200" w:lineRule="exact"/>
                                <w:ind w:left="0" w:right="0" w:firstLine="0"/>
                                <w:jc w:val="left"/>
                                <w:rPr>
                                  <w:b/>
                                  <w:sz w:val="20"/>
                                </w:rPr>
                              </w:pPr>
                              <w:r>
                                <w:rPr>
                                  <w:b/>
                                  <w:color w:val="3F3F3F"/>
                                  <w:spacing w:val="-5"/>
                                  <w:sz w:val="20"/>
                                </w:rPr>
                                <w:t>154</w:t>
                              </w:r>
                            </w:p>
                          </w:txbxContent>
                        </wps:txbx>
                        <wps:bodyPr wrap="square" lIns="0" tIns="0" rIns="0" bIns="0" rtlCol="0">
                          <a:noAutofit/>
                        </wps:bodyPr>
                      </wps:wsp>
                      <wps:wsp>
                        <wps:cNvPr id="58" name="Textbox 58"/>
                        <wps:cNvSpPr txBox="1"/>
                        <wps:spPr>
                          <a:xfrm>
                            <a:off x="4524702" y="2435785"/>
                            <a:ext cx="206375" cy="127000"/>
                          </a:xfrm>
                          <a:prstGeom prst="rect">
                            <a:avLst/>
                          </a:prstGeom>
                        </wps:spPr>
                        <wps:txbx>
                          <w:txbxContent>
                            <w:p w14:paraId="7A9E44BB">
                              <w:pPr>
                                <w:spacing w:before="0" w:line="200" w:lineRule="exact"/>
                                <w:ind w:left="0" w:right="0" w:firstLine="0"/>
                                <w:jc w:val="left"/>
                                <w:rPr>
                                  <w:b/>
                                  <w:sz w:val="20"/>
                                </w:rPr>
                              </w:pPr>
                              <w:r>
                                <w:rPr>
                                  <w:b/>
                                  <w:spacing w:val="-5"/>
                                  <w:sz w:val="20"/>
                                </w:rPr>
                                <w:t>158</w:t>
                              </w:r>
                            </w:p>
                          </w:txbxContent>
                        </wps:txbx>
                        <wps:bodyPr wrap="square" lIns="0" tIns="0" rIns="0" bIns="0" rtlCol="0">
                          <a:noAutofit/>
                        </wps:bodyPr>
                      </wps:wsp>
                      <wps:wsp>
                        <wps:cNvPr id="59" name="Textbox 59"/>
                        <wps:cNvSpPr txBox="1"/>
                        <wps:spPr>
                          <a:xfrm>
                            <a:off x="5303199" y="2389142"/>
                            <a:ext cx="206375" cy="127000"/>
                          </a:xfrm>
                          <a:prstGeom prst="rect">
                            <a:avLst/>
                          </a:prstGeom>
                        </wps:spPr>
                        <wps:txbx>
                          <w:txbxContent>
                            <w:p w14:paraId="12D4D3EC">
                              <w:pPr>
                                <w:spacing w:before="0" w:line="200" w:lineRule="exact"/>
                                <w:ind w:left="0" w:right="0" w:firstLine="0"/>
                                <w:jc w:val="left"/>
                                <w:rPr>
                                  <w:b/>
                                  <w:sz w:val="20"/>
                                </w:rPr>
                              </w:pPr>
                              <w:r>
                                <w:rPr>
                                  <w:b/>
                                  <w:color w:val="3F3F3F"/>
                                  <w:spacing w:val="-5"/>
                                  <w:sz w:val="20"/>
                                </w:rPr>
                                <w:t>187</w:t>
                              </w:r>
                            </w:p>
                          </w:txbxContent>
                        </wps:txbx>
                        <wps:bodyPr wrap="square" lIns="0" tIns="0" rIns="0" bIns="0" rtlCol="0">
                          <a:noAutofit/>
                        </wps:bodyPr>
                      </wps:wsp>
                      <wps:wsp>
                        <wps:cNvPr id="60" name="Textbox 60"/>
                        <wps:cNvSpPr txBox="1"/>
                        <wps:spPr>
                          <a:xfrm>
                            <a:off x="5692448" y="2430960"/>
                            <a:ext cx="206375" cy="127000"/>
                          </a:xfrm>
                          <a:prstGeom prst="rect">
                            <a:avLst/>
                          </a:prstGeom>
                        </wps:spPr>
                        <wps:txbx>
                          <w:txbxContent>
                            <w:p w14:paraId="0063B78E">
                              <w:pPr>
                                <w:spacing w:before="0" w:line="200" w:lineRule="exact"/>
                                <w:ind w:left="0" w:right="0" w:firstLine="0"/>
                                <w:jc w:val="left"/>
                                <w:rPr>
                                  <w:b/>
                                  <w:sz w:val="20"/>
                                </w:rPr>
                              </w:pPr>
                              <w:r>
                                <w:rPr>
                                  <w:b/>
                                  <w:spacing w:val="-5"/>
                                  <w:sz w:val="20"/>
                                </w:rPr>
                                <w:t>161</w:t>
                              </w:r>
                            </w:p>
                          </w:txbxContent>
                        </wps:txbx>
                        <wps:bodyPr wrap="square" lIns="0" tIns="0" rIns="0" bIns="0" rtlCol="0">
                          <a:noAutofit/>
                        </wps:bodyPr>
                      </wps:wsp>
                      <wps:wsp>
                        <wps:cNvPr id="61" name="Textbox 61"/>
                        <wps:cNvSpPr txBox="1"/>
                        <wps:spPr>
                          <a:xfrm>
                            <a:off x="44289" y="2772372"/>
                            <a:ext cx="71120" cy="114300"/>
                          </a:xfrm>
                          <a:prstGeom prst="rect">
                            <a:avLst/>
                          </a:prstGeom>
                        </wps:spPr>
                        <wps:txbx>
                          <w:txbxContent>
                            <w:p w14:paraId="7EF0AAC1">
                              <w:pPr>
                                <w:spacing w:before="0" w:line="180" w:lineRule="exact"/>
                                <w:ind w:left="0" w:right="0" w:firstLine="0"/>
                                <w:jc w:val="left"/>
                                <w:rPr>
                                  <w:sz w:val="18"/>
                                </w:rPr>
                              </w:pPr>
                              <w:r>
                                <w:rPr>
                                  <w:color w:val="585858"/>
                                  <w:spacing w:val="-10"/>
                                  <w:sz w:val="18"/>
                                </w:rPr>
                                <w:t>0</w:t>
                              </w:r>
                            </w:p>
                          </w:txbxContent>
                        </wps:txbx>
                        <wps:bodyPr wrap="square" lIns="0" tIns="0" rIns="0" bIns="0" rtlCol="0">
                          <a:noAutofit/>
                        </wps:bodyPr>
                      </wps:wsp>
                      <wps:wsp>
                        <wps:cNvPr id="62" name="Textbox 62"/>
                        <wps:cNvSpPr txBox="1"/>
                        <wps:spPr>
                          <a:xfrm>
                            <a:off x="542286" y="2909839"/>
                            <a:ext cx="775335" cy="459105"/>
                          </a:xfrm>
                          <a:prstGeom prst="rect">
                            <a:avLst/>
                          </a:prstGeom>
                        </wps:spPr>
                        <wps:txbx>
                          <w:txbxContent>
                            <w:p w14:paraId="3A1F290C">
                              <w:pPr>
                                <w:spacing w:before="0" w:line="214" w:lineRule="exact"/>
                                <w:ind w:left="0" w:right="19" w:firstLine="0"/>
                                <w:jc w:val="center"/>
                                <w:rPr>
                                  <w:b/>
                                  <w:sz w:val="21"/>
                                </w:rPr>
                              </w:pPr>
                              <w:r>
                                <w:rPr>
                                  <w:b/>
                                  <w:color w:val="585858"/>
                                  <w:sz w:val="21"/>
                                </w:rPr>
                                <w:t xml:space="preserve">Nombre </w:t>
                              </w:r>
                              <w:r>
                                <w:rPr>
                                  <w:b/>
                                  <w:color w:val="585858"/>
                                  <w:spacing w:val="-5"/>
                                  <w:sz w:val="21"/>
                                </w:rPr>
                                <w:t>de</w:t>
                              </w:r>
                            </w:p>
                            <w:p w14:paraId="7AE150C9">
                              <w:pPr>
                                <w:spacing w:before="0"/>
                                <w:ind w:left="0" w:right="18" w:firstLine="0"/>
                                <w:jc w:val="center"/>
                                <w:rPr>
                                  <w:b/>
                                  <w:sz w:val="21"/>
                                </w:rPr>
                              </w:pPr>
                              <w:r>
                                <w:rPr>
                                  <w:b/>
                                  <w:color w:val="585858"/>
                                  <w:spacing w:val="-2"/>
                                  <w:sz w:val="21"/>
                                </w:rPr>
                                <w:t>ressortissants accueillis</w:t>
                              </w:r>
                            </w:p>
                          </w:txbxContent>
                        </wps:txbx>
                        <wps:bodyPr wrap="square" lIns="0" tIns="0" rIns="0" bIns="0" rtlCol="0">
                          <a:noAutofit/>
                        </wps:bodyPr>
                      </wps:wsp>
                      <wps:wsp>
                        <wps:cNvPr id="63" name="Textbox 63"/>
                        <wps:cNvSpPr txBox="1"/>
                        <wps:spPr>
                          <a:xfrm>
                            <a:off x="1779670" y="2909839"/>
                            <a:ext cx="635635" cy="133350"/>
                          </a:xfrm>
                          <a:prstGeom prst="rect">
                            <a:avLst/>
                          </a:prstGeom>
                        </wps:spPr>
                        <wps:txbx>
                          <w:txbxContent>
                            <w:p w14:paraId="6B8FFB7B">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4" name="Textbox 64"/>
                        <wps:cNvSpPr txBox="1"/>
                        <wps:spPr>
                          <a:xfrm>
                            <a:off x="2947417" y="2909839"/>
                            <a:ext cx="635635" cy="133350"/>
                          </a:xfrm>
                          <a:prstGeom prst="rect">
                            <a:avLst/>
                          </a:prstGeom>
                        </wps:spPr>
                        <wps:txbx>
                          <w:txbxContent>
                            <w:p w14:paraId="3016F1C4">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5" name="Textbox 65"/>
                        <wps:cNvSpPr txBox="1"/>
                        <wps:spPr>
                          <a:xfrm>
                            <a:off x="4115165" y="2909839"/>
                            <a:ext cx="635635" cy="133350"/>
                          </a:xfrm>
                          <a:prstGeom prst="rect">
                            <a:avLst/>
                          </a:prstGeom>
                        </wps:spPr>
                        <wps:txbx>
                          <w:txbxContent>
                            <w:p w14:paraId="7D9B5348">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6" name="Textbox 66"/>
                        <wps:cNvSpPr txBox="1"/>
                        <wps:spPr>
                          <a:xfrm>
                            <a:off x="5282911" y="2909839"/>
                            <a:ext cx="635635" cy="133350"/>
                          </a:xfrm>
                          <a:prstGeom prst="rect">
                            <a:avLst/>
                          </a:prstGeom>
                        </wps:spPr>
                        <wps:txbx>
                          <w:txbxContent>
                            <w:p w14:paraId="07E263C1">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7" name="Textbox 67"/>
                        <wps:cNvSpPr txBox="1"/>
                        <wps:spPr>
                          <a:xfrm>
                            <a:off x="1537908" y="3072620"/>
                            <a:ext cx="4622800" cy="296545"/>
                          </a:xfrm>
                          <a:prstGeom prst="rect">
                            <a:avLst/>
                          </a:prstGeom>
                        </wps:spPr>
                        <wps:txbx>
                          <w:txbxContent>
                            <w:p w14:paraId="5C6AA0E7">
                              <w:pPr>
                                <w:spacing w:before="0" w:line="165" w:lineRule="exact"/>
                                <w:ind w:left="0" w:right="18" w:firstLine="0"/>
                                <w:jc w:val="center"/>
                                <w:rPr>
                                  <w:b/>
                                  <w:sz w:val="21"/>
                                </w:rPr>
                              </w:pPr>
                              <w:r>
                                <w:rPr>
                                  <w:b/>
                                  <w:color w:val="585858"/>
                                  <w:sz w:val="21"/>
                                </w:rPr>
                                <w:t>prestations</w:t>
                              </w:r>
                              <w:r>
                                <w:rPr>
                                  <w:b/>
                                  <w:color w:val="585858"/>
                                  <w:spacing w:val="-2"/>
                                  <w:sz w:val="21"/>
                                </w:rPr>
                                <w:t xml:space="preserve"> </w:t>
                              </w:r>
                              <w:r>
                                <w:rPr>
                                  <w:b/>
                                  <w:color w:val="585858"/>
                                  <w:sz w:val="21"/>
                                </w:rPr>
                                <w:t>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 xml:space="preserve">prestations </w:t>
                              </w:r>
                              <w:r>
                                <w:rPr>
                                  <w:b/>
                                  <w:color w:val="585858"/>
                                  <w:spacing w:val="-2"/>
                                  <w:sz w:val="21"/>
                                </w:rPr>
                                <w:t>rendues</w:t>
                              </w:r>
                            </w:p>
                            <w:p w14:paraId="135712C6">
                              <w:pPr>
                                <w:spacing w:before="0" w:line="302" w:lineRule="exact"/>
                                <w:ind w:left="0" w:right="4" w:firstLine="0"/>
                                <w:jc w:val="center"/>
                                <w:rPr>
                                  <w:b/>
                                  <w:sz w:val="21"/>
                                </w:rPr>
                              </w:pPr>
                              <w:r>
                                <w:rPr>
                                  <w:b/>
                                  <w:color w:val="585858"/>
                                  <w:spacing w:val="2"/>
                                  <w:position w:val="7"/>
                                  <w:sz w:val="24"/>
                                </w:rPr>
                                <w:t>Indi</w:t>
                              </w:r>
                              <w:r>
                                <w:rPr>
                                  <w:b/>
                                  <w:color w:val="585858"/>
                                  <w:spacing w:val="-65"/>
                                  <w:position w:val="7"/>
                                  <w:sz w:val="24"/>
                                </w:rPr>
                                <w:t>c</w:t>
                              </w:r>
                              <w:r>
                                <w:rPr>
                                  <w:b/>
                                  <w:color w:val="585858"/>
                                  <w:spacing w:val="-45"/>
                                  <w:sz w:val="21"/>
                                </w:rPr>
                                <w:t>p</w:t>
                              </w:r>
                              <w:r>
                                <w:rPr>
                                  <w:b/>
                                  <w:color w:val="585858"/>
                                  <w:spacing w:val="-71"/>
                                  <w:position w:val="7"/>
                                  <w:sz w:val="24"/>
                                </w:rPr>
                                <w:t>a</w:t>
                              </w:r>
                              <w:r>
                                <w:rPr>
                                  <w:b/>
                                  <w:color w:val="585858"/>
                                  <w:spacing w:val="-39"/>
                                  <w:sz w:val="21"/>
                                </w:rPr>
                                <w:t>o</w:t>
                              </w:r>
                              <w:r>
                                <w:rPr>
                                  <w:b/>
                                  <w:color w:val="585858"/>
                                  <w:spacing w:val="-41"/>
                                  <w:position w:val="7"/>
                                  <w:sz w:val="24"/>
                                </w:rPr>
                                <w:t>t</w:t>
                              </w:r>
                              <w:r>
                                <w:rPr>
                                  <w:b/>
                                  <w:color w:val="585858"/>
                                  <w:spacing w:val="-69"/>
                                  <w:sz w:val="21"/>
                                </w:rPr>
                                <w:t>u</w:t>
                              </w:r>
                              <w:r>
                                <w:rPr>
                                  <w:b/>
                                  <w:color w:val="585858"/>
                                  <w:spacing w:val="-49"/>
                                  <w:position w:val="7"/>
                                  <w:sz w:val="24"/>
                                </w:rPr>
                                <w:t>e</w:t>
                              </w:r>
                              <w:r>
                                <w:rPr>
                                  <w:b/>
                                  <w:color w:val="585858"/>
                                  <w:spacing w:val="-22"/>
                                  <w:sz w:val="21"/>
                                </w:rPr>
                                <w:t>r</w:t>
                              </w:r>
                              <w:r>
                                <w:rPr>
                                  <w:b/>
                                  <w:color w:val="585858"/>
                                  <w:spacing w:val="-56"/>
                                  <w:position w:val="7"/>
                                  <w:sz w:val="24"/>
                                </w:rPr>
                                <w:t>u</w:t>
                              </w:r>
                              <w:r>
                                <w:rPr>
                                  <w:b/>
                                  <w:color w:val="585858"/>
                                  <w:spacing w:val="2"/>
                                  <w:sz w:val="21"/>
                                </w:rPr>
                                <w:t>l</w:t>
                              </w:r>
                              <w:r>
                                <w:rPr>
                                  <w:b/>
                                  <w:color w:val="585858"/>
                                  <w:spacing w:val="-98"/>
                                  <w:sz w:val="21"/>
                                </w:rPr>
                                <w:t>e</w:t>
                              </w:r>
                              <w:r>
                                <w:rPr>
                                  <w:b/>
                                  <w:color w:val="585858"/>
                                  <w:spacing w:val="2"/>
                                  <w:position w:val="7"/>
                                  <w:sz w:val="24"/>
                                </w:rPr>
                                <w:t>r</w:t>
                              </w:r>
                              <w:r>
                                <w:rPr>
                                  <w:b/>
                                  <w:color w:val="585858"/>
                                  <w:spacing w:val="-80"/>
                                  <w:position w:val="7"/>
                                  <w:sz w:val="24"/>
                                </w:rPr>
                                <w:t>s</w:t>
                              </w:r>
                              <w:r>
                                <w:rPr>
                                  <w:b/>
                                  <w:color w:val="585858"/>
                                  <w:spacing w:val="2"/>
                                  <w:sz w:val="21"/>
                                </w:rPr>
                                <w:t>s</w:t>
                              </w:r>
                              <w:r>
                                <w:rPr>
                                  <w:b/>
                                  <w:color w:val="585858"/>
                                  <w:spacing w:val="19"/>
                                  <w:sz w:val="21"/>
                                </w:rPr>
                                <w:t xml:space="preserve"> </w:t>
                              </w:r>
                              <w:r>
                                <w:rPr>
                                  <w:b/>
                                  <w:color w:val="585858"/>
                                  <w:spacing w:val="-34"/>
                                  <w:position w:val="7"/>
                                  <w:sz w:val="24"/>
                                </w:rPr>
                                <w:t>de</w:t>
                              </w:r>
                              <w:r>
                                <w:rPr>
                                  <w:b/>
                                  <w:color w:val="585858"/>
                                  <w:spacing w:val="17"/>
                                  <w:position w:val="7"/>
                                  <w:sz w:val="24"/>
                                </w:rPr>
                                <w:t xml:space="preserve"> </w:t>
                              </w:r>
                              <w:r>
                                <w:rPr>
                                  <w:b/>
                                  <w:color w:val="585858"/>
                                  <w:spacing w:val="1"/>
                                  <w:position w:val="7"/>
                                  <w:sz w:val="24"/>
                                </w:rPr>
                                <w:t>pe</w:t>
                              </w:r>
                              <w:r>
                                <w:rPr>
                                  <w:b/>
                                  <w:color w:val="585858"/>
                                  <w:spacing w:val="-55"/>
                                  <w:position w:val="7"/>
                                  <w:sz w:val="24"/>
                                </w:rPr>
                                <w:t>r</w:t>
                              </w:r>
                              <w:r>
                                <w:rPr>
                                  <w:b/>
                                  <w:color w:val="585858"/>
                                  <w:spacing w:val="-57"/>
                                  <w:sz w:val="21"/>
                                </w:rPr>
                                <w:t>p</w:t>
                              </w:r>
                              <w:r>
                                <w:rPr>
                                  <w:b/>
                                  <w:color w:val="585858"/>
                                  <w:spacing w:val="-18"/>
                                  <w:position w:val="7"/>
                                  <w:sz w:val="24"/>
                                </w:rPr>
                                <w:t>f</w:t>
                              </w:r>
                              <w:r>
                                <w:rPr>
                                  <w:b/>
                                  <w:color w:val="585858"/>
                                  <w:spacing w:val="-94"/>
                                  <w:sz w:val="21"/>
                                </w:rPr>
                                <w:t>o</w:t>
                              </w:r>
                              <w:r>
                                <w:rPr>
                                  <w:b/>
                                  <w:color w:val="585858"/>
                                  <w:spacing w:val="-34"/>
                                  <w:position w:val="7"/>
                                  <w:sz w:val="24"/>
                                </w:rPr>
                                <w:t>o</w:t>
                              </w:r>
                              <w:r>
                                <w:rPr>
                                  <w:b/>
                                  <w:color w:val="585858"/>
                                  <w:spacing w:val="-77"/>
                                  <w:sz w:val="21"/>
                                </w:rPr>
                                <w:t>u</w:t>
                              </w:r>
                              <w:r>
                                <w:rPr>
                                  <w:b/>
                                  <w:color w:val="585858"/>
                                  <w:spacing w:val="-7"/>
                                  <w:position w:val="7"/>
                                  <w:sz w:val="24"/>
                                </w:rPr>
                                <w:t>r</w:t>
                              </w:r>
                              <w:r>
                                <w:rPr>
                                  <w:b/>
                                  <w:color w:val="585858"/>
                                  <w:spacing w:val="-67"/>
                                  <w:sz w:val="21"/>
                                </w:rPr>
                                <w:t>r</w:t>
                              </w:r>
                              <w:r>
                                <w:rPr>
                                  <w:b/>
                                  <w:color w:val="585858"/>
                                  <w:spacing w:val="-80"/>
                                  <w:position w:val="7"/>
                                  <w:sz w:val="24"/>
                                </w:rPr>
                                <w:t>m</w:t>
                              </w:r>
                              <w:r>
                                <w:rPr>
                                  <w:b/>
                                  <w:color w:val="585858"/>
                                  <w:spacing w:val="1"/>
                                  <w:sz w:val="21"/>
                                </w:rPr>
                                <w:t>l</w:t>
                              </w:r>
                              <w:r>
                                <w:rPr>
                                  <w:b/>
                                  <w:color w:val="585858"/>
                                  <w:spacing w:val="-76"/>
                                  <w:sz w:val="21"/>
                                </w:rPr>
                                <w:t>e</w:t>
                              </w:r>
                              <w:r>
                                <w:rPr>
                                  <w:b/>
                                  <w:color w:val="585858"/>
                                  <w:spacing w:val="-41"/>
                                  <w:position w:val="7"/>
                                  <w:sz w:val="24"/>
                                </w:rPr>
                                <w:t>a</w:t>
                              </w:r>
                              <w:r>
                                <w:rPr>
                                  <w:b/>
                                  <w:color w:val="585858"/>
                                  <w:spacing w:val="-41"/>
                                  <w:sz w:val="21"/>
                                </w:rPr>
                                <w:t>s</w:t>
                              </w:r>
                              <w:r>
                                <w:rPr>
                                  <w:b/>
                                  <w:color w:val="585858"/>
                                  <w:spacing w:val="-39"/>
                                  <w:position w:val="7"/>
                                  <w:sz w:val="24"/>
                                </w:rPr>
                                <w:t>n</w:t>
                              </w:r>
                              <w:r>
                                <w:rPr>
                                  <w:b/>
                                  <w:color w:val="585858"/>
                                  <w:spacing w:val="-73"/>
                                  <w:sz w:val="21"/>
                                </w:rPr>
                                <w:t>d</w:t>
                              </w:r>
                              <w:r>
                                <w:rPr>
                                  <w:b/>
                                  <w:color w:val="585858"/>
                                  <w:spacing w:val="-27"/>
                                  <w:position w:val="7"/>
                                  <w:sz w:val="24"/>
                                </w:rPr>
                                <w:t>c</w:t>
                              </w:r>
                              <w:r>
                                <w:rPr>
                                  <w:b/>
                                  <w:color w:val="585858"/>
                                  <w:spacing w:val="-78"/>
                                  <w:sz w:val="21"/>
                                </w:rPr>
                                <w:t>é</w:t>
                              </w:r>
                              <w:r>
                                <w:rPr>
                                  <w:b/>
                                  <w:color w:val="585858"/>
                                  <w:spacing w:val="-42"/>
                                  <w:position w:val="7"/>
                                  <w:sz w:val="24"/>
                                </w:rPr>
                                <w:t>e</w:t>
                              </w:r>
                              <w:r>
                                <w:rPr>
                                  <w:b/>
                                  <w:color w:val="585858"/>
                                  <w:spacing w:val="-74"/>
                                  <w:sz w:val="21"/>
                                </w:rPr>
                                <w:t>m</w:t>
                              </w:r>
                              <w:r>
                                <w:rPr>
                                  <w:b/>
                                  <w:color w:val="585858"/>
                                  <w:spacing w:val="-54"/>
                                  <w:position w:val="7"/>
                                  <w:sz w:val="24"/>
                                </w:rPr>
                                <w:t>d</w:t>
                              </w:r>
                              <w:r>
                                <w:rPr>
                                  <w:b/>
                                  <w:color w:val="585858"/>
                                  <w:spacing w:val="-49"/>
                                  <w:sz w:val="21"/>
                                </w:rPr>
                                <w:t>a</w:t>
                              </w:r>
                              <w:r>
                                <w:rPr>
                                  <w:b/>
                                  <w:color w:val="585858"/>
                                  <w:spacing w:val="-71"/>
                                  <w:position w:val="7"/>
                                  <w:sz w:val="24"/>
                                </w:rPr>
                                <w:t>e</w:t>
                              </w:r>
                              <w:r>
                                <w:rPr>
                                  <w:b/>
                                  <w:color w:val="585858"/>
                                  <w:spacing w:val="1"/>
                                  <w:sz w:val="21"/>
                                </w:rPr>
                                <w:t>r</w:t>
                              </w:r>
                              <w:r>
                                <w:rPr>
                                  <w:b/>
                                  <w:color w:val="585858"/>
                                  <w:spacing w:val="-36"/>
                                  <w:sz w:val="21"/>
                                </w:rPr>
                                <w:t>c</w:t>
                              </w:r>
                              <w:r>
                                <w:rPr>
                                  <w:b/>
                                  <w:color w:val="585858"/>
                                  <w:spacing w:val="-22"/>
                                  <w:position w:val="7"/>
                                  <w:sz w:val="24"/>
                                </w:rPr>
                                <w:t>l</w:t>
                              </w:r>
                              <w:r>
                                <w:rPr>
                                  <w:b/>
                                  <w:color w:val="585858"/>
                                  <w:spacing w:val="-90"/>
                                  <w:sz w:val="21"/>
                                </w:rPr>
                                <w:t>h</w:t>
                              </w:r>
                              <w:r>
                                <w:rPr>
                                  <w:b/>
                                  <w:color w:val="585858"/>
                                  <w:spacing w:val="1"/>
                                  <w:position w:val="7"/>
                                  <w:sz w:val="24"/>
                                </w:rPr>
                                <w:t>'</w:t>
                              </w:r>
                              <w:r>
                                <w:rPr>
                                  <w:b/>
                                  <w:color w:val="585858"/>
                                  <w:spacing w:val="-86"/>
                                  <w:position w:val="7"/>
                                  <w:sz w:val="24"/>
                                </w:rPr>
                                <w:t>e</w:t>
                              </w:r>
                              <w:r>
                                <w:rPr>
                                  <w:b/>
                                  <w:color w:val="585858"/>
                                  <w:spacing w:val="-19"/>
                                  <w:sz w:val="21"/>
                                </w:rPr>
                                <w:t>e</w:t>
                              </w:r>
                              <w:r>
                                <w:rPr>
                                  <w:b/>
                                  <w:color w:val="585858"/>
                                  <w:spacing w:val="-76"/>
                                  <w:position w:val="7"/>
                                  <w:sz w:val="24"/>
                                </w:rPr>
                                <w:t>s</w:t>
                              </w:r>
                              <w:r>
                                <w:rPr>
                                  <w:b/>
                                  <w:color w:val="585858"/>
                                  <w:spacing w:val="-7"/>
                                  <w:sz w:val="21"/>
                                </w:rPr>
                                <w:t>s</w:t>
                              </w:r>
                              <w:r>
                                <w:rPr>
                                  <w:b/>
                                  <w:color w:val="585858"/>
                                  <w:spacing w:val="1"/>
                                  <w:position w:val="7"/>
                                  <w:sz w:val="24"/>
                                </w:rPr>
                                <w:t>p</w:t>
                              </w:r>
                              <w:r>
                                <w:rPr>
                                  <w:b/>
                                  <w:color w:val="585858"/>
                                  <w:spacing w:val="-100"/>
                                  <w:position w:val="7"/>
                                  <w:sz w:val="24"/>
                                </w:rPr>
                                <w:t>a</w:t>
                              </w:r>
                              <w:r>
                                <w:rPr>
                                  <w:b/>
                                  <w:color w:val="585858"/>
                                  <w:spacing w:val="-11"/>
                                  <w:sz w:val="21"/>
                                </w:rPr>
                                <w:t>p</w:t>
                              </w:r>
                              <w:r>
                                <w:rPr>
                                  <w:b/>
                                  <w:color w:val="585858"/>
                                  <w:spacing w:val="-88"/>
                                  <w:position w:val="7"/>
                                  <w:sz w:val="24"/>
                                </w:rPr>
                                <w:t>c</w:t>
                              </w:r>
                              <w:r>
                                <w:rPr>
                                  <w:b/>
                                  <w:color w:val="585858"/>
                                  <w:spacing w:val="-24"/>
                                  <w:sz w:val="21"/>
                                </w:rPr>
                                <w:t>o</w:t>
                              </w:r>
                              <w:r>
                                <w:rPr>
                                  <w:b/>
                                  <w:color w:val="585858"/>
                                  <w:spacing w:val="-96"/>
                                  <w:position w:val="7"/>
                                  <w:sz w:val="24"/>
                                </w:rPr>
                                <w:t>e</w:t>
                              </w:r>
                              <w:r>
                                <w:rPr>
                                  <w:b/>
                                  <w:color w:val="585858"/>
                                  <w:spacing w:val="1"/>
                                  <w:sz w:val="21"/>
                                </w:rPr>
                                <w:t>u</w:t>
                              </w:r>
                              <w:r>
                                <w:rPr>
                                  <w:b/>
                                  <w:color w:val="585858"/>
                                  <w:spacing w:val="-36"/>
                                  <w:sz w:val="21"/>
                                </w:rPr>
                                <w:t>r</w:t>
                              </w:r>
                              <w:r>
                                <w:rPr>
                                  <w:b/>
                                  <w:color w:val="585858"/>
                                  <w:spacing w:val="-36"/>
                                  <w:position w:val="7"/>
                                  <w:sz w:val="24"/>
                                </w:rPr>
                                <w:t>e</w:t>
                              </w:r>
                              <w:r>
                                <w:rPr>
                                  <w:b/>
                                  <w:color w:val="585858"/>
                                  <w:spacing w:val="-14"/>
                                  <w:sz w:val="21"/>
                                </w:rPr>
                                <w:t>l</w:t>
                              </w:r>
                              <w:r>
                                <w:rPr>
                                  <w:b/>
                                  <w:color w:val="585858"/>
                                  <w:spacing w:val="-113"/>
                                  <w:position w:val="7"/>
                                  <w:sz w:val="24"/>
                                </w:rPr>
                                <w:t>n</w:t>
                              </w:r>
                              <w:r>
                                <w:rPr>
                                  <w:b/>
                                  <w:color w:val="585858"/>
                                  <w:spacing w:val="1"/>
                                  <w:sz w:val="21"/>
                                </w:rPr>
                                <w:t>’</w:t>
                              </w:r>
                              <w:r>
                                <w:rPr>
                                  <w:b/>
                                  <w:color w:val="585858"/>
                                  <w:spacing w:val="-43"/>
                                  <w:sz w:val="21"/>
                                </w:rPr>
                                <w:t>a</w:t>
                              </w:r>
                              <w:r>
                                <w:rPr>
                                  <w:b/>
                                  <w:color w:val="585858"/>
                                  <w:spacing w:val="-39"/>
                                  <w:position w:val="7"/>
                                  <w:sz w:val="24"/>
                                </w:rPr>
                                <w:t>t</w:t>
                              </w:r>
                              <w:r>
                                <w:rPr>
                                  <w:b/>
                                  <w:color w:val="585858"/>
                                  <w:spacing w:val="-73"/>
                                  <w:sz w:val="21"/>
                                </w:rPr>
                                <w:t>n</w:t>
                              </w:r>
                              <w:r>
                                <w:rPr>
                                  <w:b/>
                                  <w:color w:val="585858"/>
                                  <w:spacing w:val="-11"/>
                                  <w:position w:val="7"/>
                                  <w:sz w:val="24"/>
                                </w:rPr>
                                <w:t>r</w:t>
                              </w:r>
                              <w:r>
                                <w:rPr>
                                  <w:b/>
                                  <w:color w:val="585858"/>
                                  <w:spacing w:val="-100"/>
                                  <w:sz w:val="21"/>
                                </w:rPr>
                                <w:t>n</w:t>
                              </w:r>
                              <w:r>
                                <w:rPr>
                                  <w:b/>
                                  <w:color w:val="585858"/>
                                  <w:spacing w:val="-20"/>
                                  <w:position w:val="7"/>
                                  <w:sz w:val="24"/>
                                </w:rPr>
                                <w:t>e</w:t>
                              </w:r>
                              <w:r>
                                <w:rPr>
                                  <w:b/>
                                  <w:color w:val="585858"/>
                                  <w:spacing w:val="-92"/>
                                  <w:sz w:val="21"/>
                                </w:rPr>
                                <w:t>u</w:t>
                              </w:r>
                              <w:r>
                                <w:rPr>
                                  <w:b/>
                                  <w:color w:val="585858"/>
                                  <w:spacing w:val="-36"/>
                                  <w:position w:val="7"/>
                                  <w:sz w:val="24"/>
                                </w:rPr>
                                <w:t>p</w:t>
                              </w:r>
                              <w:r>
                                <w:rPr>
                                  <w:b/>
                                  <w:color w:val="585858"/>
                                  <w:spacing w:val="-67"/>
                                  <w:sz w:val="21"/>
                                </w:rPr>
                                <w:t>a</w:t>
                              </w:r>
                              <w:r>
                                <w:rPr>
                                  <w:b/>
                                  <w:color w:val="585858"/>
                                  <w:spacing w:val="-17"/>
                                  <w:position w:val="7"/>
                                  <w:sz w:val="24"/>
                                </w:rPr>
                                <w:t>r</w:t>
                              </w:r>
                              <w:r>
                                <w:rPr>
                                  <w:b/>
                                  <w:color w:val="585858"/>
                                  <w:spacing w:val="-33"/>
                                  <w:sz w:val="21"/>
                                </w:rPr>
                                <w:t>i</w:t>
                              </w:r>
                              <w:r>
                                <w:rPr>
                                  <w:b/>
                                  <w:color w:val="585858"/>
                                  <w:spacing w:val="-25"/>
                                  <w:position w:val="7"/>
                                  <w:sz w:val="24"/>
                                </w:rPr>
                                <w:t>i</w:t>
                              </w:r>
                              <w:r>
                                <w:rPr>
                                  <w:b/>
                                  <w:color w:val="585858"/>
                                  <w:spacing w:val="-49"/>
                                  <w:sz w:val="21"/>
                                </w:rPr>
                                <w:t>r</w:t>
                              </w:r>
                              <w:r>
                                <w:rPr>
                                  <w:b/>
                                  <w:color w:val="585858"/>
                                  <w:spacing w:val="-46"/>
                                  <w:position w:val="7"/>
                                  <w:sz w:val="24"/>
                                </w:rPr>
                                <w:t>s</w:t>
                              </w:r>
                              <w:r>
                                <w:rPr>
                                  <w:b/>
                                  <w:color w:val="585858"/>
                                  <w:spacing w:val="-59"/>
                                  <w:sz w:val="21"/>
                                </w:rPr>
                                <w:t>e</w:t>
                              </w:r>
                              <w:r>
                                <w:rPr>
                                  <w:b/>
                                  <w:color w:val="585858"/>
                                  <w:spacing w:val="-13"/>
                                  <w:position w:val="7"/>
                                  <w:sz w:val="24"/>
                                </w:rPr>
                                <w:t>e</w:t>
                              </w:r>
                              <w:r>
                                <w:rPr>
                                  <w:b/>
                                  <w:color w:val="585858"/>
                                  <w:spacing w:val="-44"/>
                                  <w:sz w:val="21"/>
                                </w:rPr>
                                <w:t>d</w:t>
                              </w:r>
                              <w:r>
                                <w:rPr>
                                  <w:b/>
                                  <w:color w:val="585858"/>
                                  <w:spacing w:val="-73"/>
                                  <w:position w:val="7"/>
                                  <w:sz w:val="24"/>
                                </w:rPr>
                                <w:t>a</w:t>
                              </w:r>
                              <w:r>
                                <w:rPr>
                                  <w:b/>
                                  <w:color w:val="585858"/>
                                  <w:spacing w:val="-31"/>
                                  <w:sz w:val="21"/>
                                </w:rPr>
                                <w:t>e</w:t>
                              </w:r>
                              <w:r>
                                <w:rPr>
                                  <w:b/>
                                  <w:color w:val="585858"/>
                                  <w:spacing w:val="-97"/>
                                  <w:position w:val="7"/>
                                  <w:sz w:val="24"/>
                                </w:rPr>
                                <w:t>n</w:t>
                              </w:r>
                              <w:r>
                                <w:rPr>
                                  <w:b/>
                                  <w:color w:val="585858"/>
                                  <w:spacing w:val="14"/>
                                  <w:sz w:val="21"/>
                                </w:rPr>
                                <w:t>s</w:t>
                              </w:r>
                              <w:r>
                                <w:rPr>
                                  <w:b/>
                                  <w:color w:val="585858"/>
                                  <w:spacing w:val="1"/>
                                  <w:position w:val="7"/>
                                  <w:sz w:val="24"/>
                                </w:rPr>
                                <w:t>n</w:t>
                              </w:r>
                              <w:r>
                                <w:rPr>
                                  <w:b/>
                                  <w:color w:val="585858"/>
                                  <w:spacing w:val="-48"/>
                                  <w:position w:val="7"/>
                                  <w:sz w:val="24"/>
                                </w:rPr>
                                <w:t>é</w:t>
                              </w:r>
                              <w:r>
                                <w:rPr>
                                  <w:b/>
                                  <w:color w:val="585858"/>
                                  <w:spacing w:val="-64"/>
                                  <w:sz w:val="21"/>
                                </w:rPr>
                                <w:t>p</w:t>
                              </w:r>
                              <w:r>
                                <w:rPr>
                                  <w:b/>
                                  <w:color w:val="585858"/>
                                  <w:spacing w:val="-56"/>
                                  <w:position w:val="7"/>
                                  <w:sz w:val="24"/>
                                </w:rPr>
                                <w:t>e</w:t>
                              </w:r>
                              <w:r>
                                <w:rPr>
                                  <w:b/>
                                  <w:color w:val="585858"/>
                                  <w:spacing w:val="-1"/>
                                  <w:sz w:val="21"/>
                                </w:rPr>
                                <w:t>o</w:t>
                              </w:r>
                              <w:r>
                                <w:rPr>
                                  <w:b/>
                                  <w:color w:val="585858"/>
                                  <w:spacing w:val="-119"/>
                                  <w:position w:val="7"/>
                                  <w:sz w:val="24"/>
                                </w:rPr>
                                <w:t>2</w:t>
                              </w:r>
                              <w:r>
                                <w:rPr>
                                  <w:b/>
                                  <w:color w:val="585858"/>
                                  <w:spacing w:val="1"/>
                                  <w:sz w:val="21"/>
                                </w:rPr>
                                <w:t>u</w:t>
                              </w:r>
                              <w:r>
                                <w:rPr>
                                  <w:b/>
                                  <w:color w:val="585858"/>
                                  <w:spacing w:val="-67"/>
                                  <w:sz w:val="21"/>
                                </w:rPr>
                                <w:t>r</w:t>
                              </w:r>
                              <w:r>
                                <w:rPr>
                                  <w:b/>
                                  <w:color w:val="585858"/>
                                  <w:spacing w:val="-6"/>
                                  <w:position w:val="7"/>
                                  <w:sz w:val="24"/>
                                </w:rPr>
                                <w:t>0</w:t>
                              </w:r>
                              <w:r>
                                <w:rPr>
                                  <w:b/>
                                  <w:color w:val="585858"/>
                                  <w:spacing w:val="-45"/>
                                  <w:sz w:val="21"/>
                                </w:rPr>
                                <w:t>l</w:t>
                              </w:r>
                              <w:r>
                                <w:rPr>
                                  <w:b/>
                                  <w:color w:val="585858"/>
                                  <w:spacing w:val="-76"/>
                                  <w:position w:val="7"/>
                                  <w:sz w:val="24"/>
                                </w:rPr>
                                <w:t>2</w:t>
                              </w:r>
                              <w:r>
                                <w:rPr>
                                  <w:b/>
                                  <w:color w:val="585858"/>
                                  <w:spacing w:val="-29"/>
                                  <w:sz w:val="21"/>
                                </w:rPr>
                                <w:t>e</w:t>
                              </w:r>
                              <w:r>
                                <w:rPr>
                                  <w:b/>
                                  <w:color w:val="585858"/>
                                  <w:spacing w:val="-45"/>
                                  <w:position w:val="7"/>
                                  <w:sz w:val="24"/>
                                </w:rPr>
                                <w:t>4</w:t>
                              </w:r>
                              <w:r>
                                <w:rPr>
                                  <w:b/>
                                  <w:color w:val="585858"/>
                                  <w:spacing w:val="1"/>
                                  <w:sz w:val="21"/>
                                </w:rPr>
                                <w:t>répertoire</w:t>
                              </w:r>
                            </w:p>
                          </w:txbxContent>
                        </wps:txbx>
                        <wps:bodyPr wrap="square" lIns="0" tIns="0" rIns="0" bIns="0" rtlCol="0">
                          <a:noAutofit/>
                        </wps:bodyPr>
                      </wps:wsp>
                      <wps:wsp>
                        <wps:cNvPr id="68" name="Textbox 68"/>
                        <wps:cNvSpPr txBox="1"/>
                        <wps:spPr>
                          <a:xfrm>
                            <a:off x="1690955" y="3398182"/>
                            <a:ext cx="4462780" cy="133350"/>
                          </a:xfrm>
                          <a:prstGeom prst="rect">
                            <a:avLst/>
                          </a:prstGeom>
                        </wps:spPr>
                        <wps:txbx>
                          <w:txbxContent>
                            <w:p w14:paraId="12A40212">
                              <w:pPr>
                                <w:tabs>
                                  <w:tab w:val="left" w:pos="1793"/>
                                  <w:tab w:val="left" w:pos="3816"/>
                                  <w:tab w:val="left" w:pos="5286"/>
                                </w:tabs>
                                <w:spacing w:before="0" w:line="210" w:lineRule="exact"/>
                                <w:ind w:left="0" w:right="0" w:firstLine="0"/>
                                <w:jc w:val="left"/>
                                <w:rPr>
                                  <w:b/>
                                  <w:sz w:val="21"/>
                                </w:rPr>
                              </w:pPr>
                              <w:r>
                                <w:rPr>
                                  <w:b/>
                                  <w:color w:val="585858"/>
                                  <w:sz w:val="21"/>
                                </w:rPr>
                                <w:t xml:space="preserve">programmes </w:t>
                              </w:r>
                              <w:r>
                                <w:rPr>
                                  <w:b/>
                                  <w:color w:val="585858"/>
                                  <w:spacing w:val="-10"/>
                                  <w:sz w:val="21"/>
                                </w:rPr>
                                <w:t>à</w:t>
                              </w:r>
                              <w:r>
                                <w:rPr>
                                  <w:b/>
                                  <w:color w:val="585858"/>
                                  <w:sz w:val="21"/>
                                </w:rPr>
                                <w:tab/>
                              </w:r>
                              <w:r>
                                <w:rPr>
                                  <w:b/>
                                  <w:color w:val="585858"/>
                                  <w:spacing w:val="-2"/>
                                  <w:sz w:val="21"/>
                                </w:rPr>
                                <w:t>administratives</w:t>
                              </w:r>
                              <w:r>
                                <w:rPr>
                                  <w:b/>
                                  <w:color w:val="585858"/>
                                  <w:sz w:val="21"/>
                                </w:rPr>
                                <w:tab/>
                              </w:r>
                              <w:r>
                                <w:rPr>
                                  <w:b/>
                                  <w:color w:val="585858"/>
                                  <w:spacing w:val="-2"/>
                                  <w:sz w:val="21"/>
                                </w:rPr>
                                <w:t>entreprises</w:t>
                              </w:r>
                              <w:r>
                                <w:rPr>
                                  <w:b/>
                                  <w:color w:val="585858"/>
                                  <w:sz w:val="21"/>
                                </w:rPr>
                                <w:tab/>
                              </w:r>
                              <w:r>
                                <w:rPr>
                                  <w:b/>
                                  <w:color w:val="585858"/>
                                  <w:sz w:val="21"/>
                                </w:rPr>
                                <w:t xml:space="preserve">des </w:t>
                              </w:r>
                              <w:r>
                                <w:rPr>
                                  <w:b/>
                                  <w:color w:val="585858"/>
                                  <w:spacing w:val="-2"/>
                                  <w:sz w:val="21"/>
                                </w:rPr>
                                <w:t>administrations</w:t>
                              </w:r>
                            </w:p>
                          </w:txbxContent>
                        </wps:txbx>
                        <wps:bodyPr wrap="square" lIns="0" tIns="0" rIns="0" bIns="0" rtlCol="0">
                          <a:noAutofit/>
                        </wps:bodyPr>
                      </wps:wsp>
                      <wps:wsp>
                        <wps:cNvPr id="69" name="Textbox 69"/>
                        <wps:cNvSpPr txBox="1"/>
                        <wps:spPr>
                          <a:xfrm>
                            <a:off x="1799958" y="2414877"/>
                            <a:ext cx="206375" cy="127000"/>
                          </a:xfrm>
                          <a:prstGeom prst="rect">
                            <a:avLst/>
                          </a:prstGeom>
                        </wps:spPr>
                        <wps:txbx>
                          <w:txbxContent>
                            <w:p w14:paraId="3B52E4DD">
                              <w:pPr>
                                <w:spacing w:before="0" w:line="200" w:lineRule="exact"/>
                                <w:ind w:left="0" w:right="0" w:firstLine="0"/>
                                <w:jc w:val="left"/>
                                <w:rPr>
                                  <w:b/>
                                  <w:sz w:val="20"/>
                                </w:rPr>
                              </w:pPr>
                              <w:r>
                                <w:rPr>
                                  <w:b/>
                                  <w:color w:val="3F3F3F"/>
                                  <w:spacing w:val="-5"/>
                                  <w:sz w:val="20"/>
                                </w:rPr>
                                <w:t>171</w:t>
                              </w:r>
                            </w:p>
                          </w:txbxContent>
                        </wps:txbx>
                        <wps:bodyPr wrap="square" lIns="0" tIns="0" rIns="0" bIns="0" rtlCol="0">
                          <a:noAutofit/>
                        </wps:bodyPr>
                      </wps:wsp>
                      <wps:wsp>
                        <wps:cNvPr id="70" name="Textbox 70"/>
                        <wps:cNvSpPr txBox="1"/>
                        <wps:spPr>
                          <a:xfrm>
                            <a:off x="44289" y="2450697"/>
                            <a:ext cx="186690" cy="114300"/>
                          </a:xfrm>
                          <a:prstGeom prst="rect">
                            <a:avLst/>
                          </a:prstGeom>
                        </wps:spPr>
                        <wps:txbx>
                          <w:txbxContent>
                            <w:p w14:paraId="0C0A43B3">
                              <w:pPr>
                                <w:spacing w:before="0" w:line="180" w:lineRule="exact"/>
                                <w:ind w:left="0" w:right="0" w:firstLine="0"/>
                                <w:jc w:val="left"/>
                                <w:rPr>
                                  <w:sz w:val="18"/>
                                </w:rPr>
                              </w:pPr>
                              <w:r>
                                <w:rPr>
                                  <w:color w:val="585858"/>
                                  <w:spacing w:val="-5"/>
                                  <w:sz w:val="18"/>
                                </w:rPr>
                                <w:t>200</w:t>
                              </w:r>
                            </w:p>
                          </w:txbxContent>
                        </wps:txbx>
                        <wps:bodyPr wrap="square" lIns="0" tIns="0" rIns="0" bIns="0" rtlCol="0">
                          <a:noAutofit/>
                        </wps:bodyPr>
                      </wps:wsp>
                      <wps:wsp>
                        <wps:cNvPr id="71" name="Textbox 71"/>
                        <wps:cNvSpPr txBox="1"/>
                        <wps:spPr>
                          <a:xfrm>
                            <a:off x="2189207" y="2213830"/>
                            <a:ext cx="206375" cy="127000"/>
                          </a:xfrm>
                          <a:prstGeom prst="rect">
                            <a:avLst/>
                          </a:prstGeom>
                        </wps:spPr>
                        <wps:txbx>
                          <w:txbxContent>
                            <w:p w14:paraId="4E246784">
                              <w:pPr>
                                <w:spacing w:before="0" w:line="200" w:lineRule="exact"/>
                                <w:ind w:left="0" w:right="0" w:firstLine="0"/>
                                <w:jc w:val="left"/>
                                <w:rPr>
                                  <w:b/>
                                  <w:sz w:val="20"/>
                                </w:rPr>
                              </w:pPr>
                              <w:r>
                                <w:rPr>
                                  <w:b/>
                                  <w:spacing w:val="-5"/>
                                  <w:sz w:val="20"/>
                                </w:rPr>
                                <w:t>296</w:t>
                              </w:r>
                            </w:p>
                          </w:txbxContent>
                        </wps:txbx>
                        <wps:bodyPr wrap="square" lIns="0" tIns="0" rIns="0" bIns="0" rtlCol="0">
                          <a:noAutofit/>
                        </wps:bodyPr>
                      </wps:wsp>
                      <wps:wsp>
                        <wps:cNvPr id="72" name="Textbox 72"/>
                        <wps:cNvSpPr txBox="1"/>
                        <wps:spPr>
                          <a:xfrm>
                            <a:off x="44289" y="1485672"/>
                            <a:ext cx="186690" cy="758190"/>
                          </a:xfrm>
                          <a:prstGeom prst="rect">
                            <a:avLst/>
                          </a:prstGeom>
                        </wps:spPr>
                        <wps:txbx>
                          <w:txbxContent>
                            <w:p w14:paraId="19A6C013">
                              <w:pPr>
                                <w:spacing w:before="0" w:line="183" w:lineRule="exact"/>
                                <w:ind w:left="0" w:right="0" w:firstLine="0"/>
                                <w:jc w:val="left"/>
                                <w:rPr>
                                  <w:sz w:val="18"/>
                                </w:rPr>
                              </w:pPr>
                              <w:r>
                                <w:rPr>
                                  <w:color w:val="585858"/>
                                  <w:spacing w:val="-5"/>
                                  <w:sz w:val="18"/>
                                </w:rPr>
                                <w:t>800</w:t>
                              </w:r>
                            </w:p>
                            <w:p w14:paraId="76E44BBB">
                              <w:pPr>
                                <w:spacing w:before="67" w:line="240" w:lineRule="auto"/>
                                <w:rPr>
                                  <w:sz w:val="18"/>
                                </w:rPr>
                              </w:pPr>
                            </w:p>
                            <w:p w14:paraId="26CB7A10">
                              <w:pPr>
                                <w:spacing w:before="0"/>
                                <w:ind w:left="0" w:right="0" w:firstLine="0"/>
                                <w:jc w:val="left"/>
                                <w:rPr>
                                  <w:sz w:val="18"/>
                                </w:rPr>
                              </w:pPr>
                              <w:r>
                                <w:rPr>
                                  <w:color w:val="585858"/>
                                  <w:spacing w:val="-5"/>
                                  <w:sz w:val="18"/>
                                </w:rPr>
                                <w:t>600</w:t>
                              </w:r>
                            </w:p>
                            <w:p w14:paraId="742F8616">
                              <w:pPr>
                                <w:spacing w:before="67" w:line="240" w:lineRule="auto"/>
                                <w:rPr>
                                  <w:sz w:val="18"/>
                                </w:rPr>
                              </w:pPr>
                            </w:p>
                            <w:p w14:paraId="32A443CB">
                              <w:pPr>
                                <w:spacing w:before="0" w:line="216" w:lineRule="exact"/>
                                <w:ind w:left="0" w:right="0" w:firstLine="0"/>
                                <w:jc w:val="left"/>
                                <w:rPr>
                                  <w:sz w:val="18"/>
                                </w:rPr>
                              </w:pPr>
                              <w:r>
                                <w:rPr>
                                  <w:color w:val="585858"/>
                                  <w:spacing w:val="-5"/>
                                  <w:sz w:val="18"/>
                                </w:rPr>
                                <w:t>400</w:t>
                              </w:r>
                            </w:p>
                          </w:txbxContent>
                        </wps:txbx>
                        <wps:bodyPr wrap="square" lIns="0" tIns="0" rIns="0" bIns="0" rtlCol="0">
                          <a:noAutofit/>
                        </wps:bodyPr>
                      </wps:wsp>
                      <wps:wsp>
                        <wps:cNvPr id="73" name="Textbox 73"/>
                        <wps:cNvSpPr txBox="1"/>
                        <wps:spPr>
                          <a:xfrm>
                            <a:off x="2967705" y="1247197"/>
                            <a:ext cx="206375" cy="127000"/>
                          </a:xfrm>
                          <a:prstGeom prst="rect">
                            <a:avLst/>
                          </a:prstGeom>
                        </wps:spPr>
                        <wps:txbx>
                          <w:txbxContent>
                            <w:p w14:paraId="22245CD7">
                              <w:pPr>
                                <w:spacing w:before="0" w:line="200" w:lineRule="exact"/>
                                <w:ind w:left="0" w:right="0" w:firstLine="0"/>
                                <w:jc w:val="left"/>
                                <w:rPr>
                                  <w:b/>
                                  <w:sz w:val="20"/>
                                </w:rPr>
                              </w:pPr>
                              <w:r>
                                <w:rPr>
                                  <w:b/>
                                  <w:color w:val="3F3F3F"/>
                                  <w:spacing w:val="-5"/>
                                  <w:sz w:val="20"/>
                                </w:rPr>
                                <w:t>897</w:t>
                              </w:r>
                            </w:p>
                          </w:txbxContent>
                        </wps:txbx>
                        <wps:bodyPr wrap="square" lIns="0" tIns="0" rIns="0" bIns="0" rtlCol="0">
                          <a:noAutofit/>
                        </wps:bodyPr>
                      </wps:wsp>
                      <wps:wsp>
                        <wps:cNvPr id="74" name="Textbox 74"/>
                        <wps:cNvSpPr txBox="1"/>
                        <wps:spPr>
                          <a:xfrm>
                            <a:off x="44289" y="1163998"/>
                            <a:ext cx="244475" cy="114300"/>
                          </a:xfrm>
                          <a:prstGeom prst="rect">
                            <a:avLst/>
                          </a:prstGeom>
                        </wps:spPr>
                        <wps:txbx>
                          <w:txbxContent>
                            <w:p w14:paraId="660E0A79">
                              <w:pPr>
                                <w:spacing w:before="0" w:line="180" w:lineRule="exact"/>
                                <w:ind w:left="0" w:right="0" w:firstLine="0"/>
                                <w:jc w:val="left"/>
                                <w:rPr>
                                  <w:sz w:val="18"/>
                                </w:rPr>
                              </w:pPr>
                              <w:r>
                                <w:rPr>
                                  <w:color w:val="585858"/>
                                  <w:spacing w:val="-4"/>
                                  <w:sz w:val="18"/>
                                </w:rPr>
                                <w:t>1000</w:t>
                              </w:r>
                            </w:p>
                          </w:txbxContent>
                        </wps:txbx>
                        <wps:bodyPr wrap="square" lIns="0" tIns="0" rIns="0" bIns="0" rtlCol="0">
                          <a:noAutofit/>
                        </wps:bodyPr>
                      </wps:wsp>
                      <wps:wsp>
                        <wps:cNvPr id="75" name="Textbox 75"/>
                        <wps:cNvSpPr txBox="1"/>
                        <wps:spPr>
                          <a:xfrm>
                            <a:off x="3324770" y="777552"/>
                            <a:ext cx="270510" cy="127000"/>
                          </a:xfrm>
                          <a:prstGeom prst="rect">
                            <a:avLst/>
                          </a:prstGeom>
                        </wps:spPr>
                        <wps:txbx>
                          <w:txbxContent>
                            <w:p w14:paraId="3ECF8DB3">
                              <w:pPr>
                                <w:spacing w:before="0" w:line="200" w:lineRule="exact"/>
                                <w:ind w:left="0" w:right="0" w:firstLine="0"/>
                                <w:jc w:val="left"/>
                                <w:rPr>
                                  <w:b/>
                                  <w:sz w:val="20"/>
                                </w:rPr>
                              </w:pPr>
                              <w:r>
                                <w:rPr>
                                  <w:b/>
                                  <w:spacing w:val="-4"/>
                                  <w:sz w:val="20"/>
                                </w:rPr>
                                <w:t>1189</w:t>
                              </w:r>
                            </w:p>
                          </w:txbxContent>
                        </wps:txbx>
                        <wps:bodyPr wrap="square" lIns="0" tIns="0" rIns="0" bIns="0" rtlCol="0">
                          <a:noAutofit/>
                        </wps:bodyPr>
                      </wps:wsp>
                      <wps:wsp>
                        <wps:cNvPr id="76" name="Textbox 76"/>
                        <wps:cNvSpPr txBox="1"/>
                        <wps:spPr>
                          <a:xfrm>
                            <a:off x="44289" y="842323"/>
                            <a:ext cx="244475" cy="114300"/>
                          </a:xfrm>
                          <a:prstGeom prst="rect">
                            <a:avLst/>
                          </a:prstGeom>
                        </wps:spPr>
                        <wps:txbx>
                          <w:txbxContent>
                            <w:p w14:paraId="30C372F1">
                              <w:pPr>
                                <w:spacing w:before="0" w:line="180" w:lineRule="exact"/>
                                <w:ind w:left="0" w:right="0" w:firstLine="0"/>
                                <w:jc w:val="left"/>
                                <w:rPr>
                                  <w:sz w:val="18"/>
                                </w:rPr>
                              </w:pPr>
                              <w:r>
                                <w:rPr>
                                  <w:color w:val="585858"/>
                                  <w:spacing w:val="-4"/>
                                  <w:sz w:val="18"/>
                                </w:rPr>
                                <w:t>1200</w:t>
                              </w:r>
                            </w:p>
                          </w:txbxContent>
                        </wps:txbx>
                        <wps:bodyPr wrap="square" lIns="0" tIns="0" rIns="0" bIns="0" rtlCol="0">
                          <a:noAutofit/>
                        </wps:bodyPr>
                      </wps:wsp>
                      <wps:wsp>
                        <wps:cNvPr id="77" name="Textbox 77"/>
                        <wps:cNvSpPr txBox="1"/>
                        <wps:spPr>
                          <a:xfrm>
                            <a:off x="989276" y="396367"/>
                            <a:ext cx="270510" cy="127000"/>
                          </a:xfrm>
                          <a:prstGeom prst="rect">
                            <a:avLst/>
                          </a:prstGeom>
                        </wps:spPr>
                        <wps:txbx>
                          <w:txbxContent>
                            <w:p w14:paraId="49FE6A3E">
                              <w:pPr>
                                <w:spacing w:before="0" w:line="200" w:lineRule="exact"/>
                                <w:ind w:left="0" w:right="0" w:firstLine="0"/>
                                <w:jc w:val="left"/>
                                <w:rPr>
                                  <w:b/>
                                  <w:sz w:val="20"/>
                                </w:rPr>
                              </w:pPr>
                              <w:r>
                                <w:rPr>
                                  <w:b/>
                                  <w:spacing w:val="-4"/>
                                  <w:sz w:val="20"/>
                                </w:rPr>
                                <w:t>1426</w:t>
                              </w:r>
                            </w:p>
                          </w:txbxContent>
                        </wps:txbx>
                        <wps:bodyPr wrap="square" lIns="0" tIns="0" rIns="0" bIns="0" rtlCol="0">
                          <a:noAutofit/>
                        </wps:bodyPr>
                      </wps:wsp>
                      <wps:wsp>
                        <wps:cNvPr id="78" name="Textbox 78"/>
                        <wps:cNvSpPr txBox="1"/>
                        <wps:spPr>
                          <a:xfrm>
                            <a:off x="600027" y="423710"/>
                            <a:ext cx="270510" cy="127000"/>
                          </a:xfrm>
                          <a:prstGeom prst="rect">
                            <a:avLst/>
                          </a:prstGeom>
                        </wps:spPr>
                        <wps:txbx>
                          <w:txbxContent>
                            <w:p w14:paraId="51E7BCBC">
                              <w:pPr>
                                <w:spacing w:before="0" w:line="200" w:lineRule="exact"/>
                                <w:ind w:left="0" w:right="0" w:firstLine="0"/>
                                <w:jc w:val="left"/>
                                <w:rPr>
                                  <w:b/>
                                  <w:sz w:val="20"/>
                                </w:rPr>
                              </w:pPr>
                              <w:r>
                                <w:rPr>
                                  <w:b/>
                                  <w:color w:val="3F3F3F"/>
                                  <w:spacing w:val="-4"/>
                                  <w:sz w:val="20"/>
                                </w:rPr>
                                <w:t>1409</w:t>
                              </w:r>
                            </w:p>
                          </w:txbxContent>
                        </wps:txbx>
                        <wps:bodyPr wrap="square" lIns="0" tIns="0" rIns="0" bIns="0" rtlCol="0">
                          <a:noAutofit/>
                        </wps:bodyPr>
                      </wps:wsp>
                      <wps:wsp>
                        <wps:cNvPr id="79" name="Textbox 79"/>
                        <wps:cNvSpPr txBox="1"/>
                        <wps:spPr>
                          <a:xfrm>
                            <a:off x="44289" y="520648"/>
                            <a:ext cx="244475" cy="114300"/>
                          </a:xfrm>
                          <a:prstGeom prst="rect">
                            <a:avLst/>
                          </a:prstGeom>
                        </wps:spPr>
                        <wps:txbx>
                          <w:txbxContent>
                            <w:p w14:paraId="238206A7">
                              <w:pPr>
                                <w:spacing w:before="0" w:line="180" w:lineRule="exact"/>
                                <w:ind w:left="0" w:right="0" w:firstLine="0"/>
                                <w:jc w:val="left"/>
                                <w:rPr>
                                  <w:sz w:val="18"/>
                                </w:rPr>
                              </w:pPr>
                              <w:r>
                                <w:rPr>
                                  <w:color w:val="585858"/>
                                  <w:spacing w:val="-4"/>
                                  <w:sz w:val="18"/>
                                </w:rPr>
                                <w:t>1400</w:t>
                              </w:r>
                            </w:p>
                          </w:txbxContent>
                        </wps:txbx>
                        <wps:bodyPr wrap="square" lIns="0" tIns="0" rIns="0" bIns="0" rtlCol="0">
                          <a:noAutofit/>
                        </wps:bodyPr>
                      </wps:wsp>
                      <wps:wsp>
                        <wps:cNvPr id="80" name="Textbox 80"/>
                        <wps:cNvSpPr txBox="1"/>
                        <wps:spPr>
                          <a:xfrm>
                            <a:off x="2302012" y="144559"/>
                            <a:ext cx="2061845" cy="205740"/>
                          </a:xfrm>
                          <a:prstGeom prst="rect">
                            <a:avLst/>
                          </a:prstGeom>
                        </wps:spPr>
                        <wps:txbx>
                          <w:txbxContent>
                            <w:p w14:paraId="2C78D489">
                              <w:pPr>
                                <w:spacing w:before="0" w:line="145" w:lineRule="exact"/>
                                <w:ind w:left="0" w:right="0" w:firstLine="0"/>
                                <w:jc w:val="left"/>
                                <w:rPr>
                                  <w:b/>
                                  <w:sz w:val="18"/>
                                </w:rPr>
                              </w:pPr>
                              <w:r>
                                <w:rPr>
                                  <w:b/>
                                  <w:color w:val="585858"/>
                                  <w:sz w:val="18"/>
                                </w:rPr>
                                <w:t xml:space="preserve">Objectif annuel relatif à la </w:t>
                              </w:r>
                              <w:r>
                                <w:rPr>
                                  <w:b/>
                                  <w:color w:val="585858"/>
                                  <w:spacing w:val="-2"/>
                                  <w:sz w:val="18"/>
                                </w:rPr>
                                <w:t>période</w:t>
                              </w:r>
                            </w:p>
                            <w:p w14:paraId="3FDCF895">
                              <w:pPr>
                                <w:spacing w:before="0" w:line="178" w:lineRule="exact"/>
                                <w:ind w:left="0" w:right="0" w:firstLine="0"/>
                                <w:jc w:val="left"/>
                                <w:rPr>
                                  <w:b/>
                                  <w:sz w:val="18"/>
                                </w:rPr>
                              </w:pPr>
                              <w:r>
                                <w:rPr>
                                  <w:b/>
                                  <w:color w:val="585858"/>
                                  <w:sz w:val="18"/>
                                </w:rPr>
                                <w:t xml:space="preserve">Nombre Réalisé durant la période </w:t>
                              </w:r>
                              <w:r>
                                <w:rPr>
                                  <w:b/>
                                  <w:color w:val="585858"/>
                                  <w:spacing w:val="-2"/>
                                  <w:sz w:val="18"/>
                                </w:rPr>
                                <w:t>couverte</w:t>
                              </w:r>
                            </w:p>
                          </w:txbxContent>
                        </wps:txbx>
                        <wps:bodyPr wrap="square" lIns="0" tIns="0" rIns="0" bIns="0" rtlCol="0">
                          <a:noAutofit/>
                        </wps:bodyPr>
                      </wps:wsp>
                      <wps:wsp>
                        <wps:cNvPr id="81" name="Textbox 81"/>
                        <wps:cNvSpPr txBox="1"/>
                        <wps:spPr>
                          <a:xfrm>
                            <a:off x="44289" y="198973"/>
                            <a:ext cx="244475" cy="114300"/>
                          </a:xfrm>
                          <a:prstGeom prst="rect">
                            <a:avLst/>
                          </a:prstGeom>
                        </wps:spPr>
                        <wps:txbx>
                          <w:txbxContent>
                            <w:p w14:paraId="0DD033B6">
                              <w:pPr>
                                <w:spacing w:before="0" w:line="180" w:lineRule="exact"/>
                                <w:ind w:left="0" w:right="0" w:firstLine="0"/>
                                <w:jc w:val="left"/>
                                <w:rPr>
                                  <w:sz w:val="18"/>
                                </w:rPr>
                              </w:pPr>
                              <w:r>
                                <w:rPr>
                                  <w:color w:val="585858"/>
                                  <w:spacing w:val="-4"/>
                                  <w:sz w:val="18"/>
                                </w:rPr>
                                <w:t>1600</w:t>
                              </w:r>
                            </w:p>
                          </w:txbxContent>
                        </wps:txbx>
                        <wps:bodyPr wrap="square" lIns="0" tIns="0" rIns="0" bIns="0" rtlCol="0">
                          <a:noAutofit/>
                        </wps:bodyPr>
                      </wps:wsp>
                    </wpg:wgp>
                  </a:graphicData>
                </a:graphic>
              </wp:anchor>
            </w:drawing>
          </mc:Choice>
          <mc:Fallback>
            <w:pict>
              <v:group id="_x0000_s1026" o:spid="_x0000_s1026" o:spt="203" style="position:absolute;left:0pt;margin-left:40.2pt;margin-top:15.45pt;height:278.25pt;width:491.25pt;mso-position-horizontal-relative:page;mso-wrap-distance-bottom:0pt;mso-wrap-distance-top:0pt;z-index:-251645952;mso-width-relative:page;mso-height-relative:page;" coordsize="6238875,3533775" o:gfxdata="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">
                <o:lock v:ext="edit" aspectratio="f"/>
                <v:shape id="Graphic 46" o:spid="_x0000_s1026" o:spt="100" style="position:absolute;left:4762;top:4762;height:3524250;width:6229350;" filled="f" stroked="t" coordsize="6229350,3524250" o:gfxdata="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Po7L4A&#10;AADbAAAADwAAAAAAAAABACAAAAAiAAAAZHJzL2Rvd25yZXYueG1sUEsBAhQAFAAAAAgAh07iQDMv&#10;BZ47AAAAOQAAABAAAAAAAAAAAQAgAAAADQEAAGRycy9zaGFwZXhtbC54bWxQSwUGAAAAAAYABgBb&#10;AQAAtwMAAAAA&#10;" path="m0,0l6229350,0,6229350,3524250,0,3524250,0,0xe">
                  <v:fill on="f" focussize="0,0"/>
                  <v:stroke color="#D8D8D8" joinstyle="round"/>
                  <v:imagedata o:title=""/>
                  <o:lock v:ext="edit" aspectratio="f"/>
                  <v:textbox inset="0mm,0mm,0mm,0mm"/>
                </v:shape>
                <v:shape id="Graphic 47" o:spid="_x0000_s1026" o:spt="100" style="position:absolute;left:339514;top:2816909;height:1270;width:5838825;" filled="f" stroked="t" coordsize="5838825,1" o:gfxdata="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DxzC/&#10;AAAA2wAAAA8AAAAAAAAAAQAgAAAAIgAAAGRycy9kb3ducmV2LnhtbFBLAQIUABQAAAAIAIdO4kAz&#10;LwWeOwAAADkAAAAQAAAAAAAAAAEAIAAAAA4BAABkcnMvc2hhcGV4bWwueG1sUEsFBgAAAAAGAAYA&#10;WwEAALgDAAAAAA==&#10;" path="m0,0l5838735,0e">
                  <v:fill on="f" focussize="0,0"/>
                  <v:stroke weight="1pt" color="#D8D8D8" joinstyle="round"/>
                  <v:imagedata o:title=""/>
                  <o:lock v:ext="edit" aspectratio="f"/>
                  <v:textbox inset="0mm,0mm,0mm,0mm"/>
                </v:shape>
                <v:shape id="Graphic 48" o:spid="_x0000_s1026" o:spt="100" style="position:absolute;left:339514;top:565185;height:1930400;width:5838825;" filled="f" stroked="t" coordsize="5838825,1930400" o:gfxdata="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1xCrsAAADb&#10;AAAADwAAAAAAAAABACAAAAAiAAAAZHJzL2Rvd25yZXYueG1sUEsBAhQAFAAAAAgAh07iQDMvBZ47&#10;AAAAOQAAABAAAAAAAAAAAQAgAAAACgEAAGRycy9zaGFwZXhtbC54bWxQSwUGAAAAAAYABgBbAQAA&#10;tAMAAAAA&#10;" path="m583873,1930048l1751620,1930048em2140869,1930048l5838735,1930048em0,1930048l194624,1930048em0,1608374l194624,1608374em583873,1608374l5838735,1608374em0,1286699l194624,1286699em583873,1286699l5838735,1286699em583873,965024l5838735,965024em0,965024l194624,965024em0,643349l194624,643349em583873,643349l5838735,643349em0,321674l194624,321674em583873,321674l5838735,321674em0,0l194624,0em583873,0l5838735,0e">
                  <v:fill on="f" focussize="0,0"/>
                  <v:stroke color="#D8D8D8" joinstyle="round"/>
                  <v:imagedata o:title=""/>
                  <o:lock v:ext="edit" aspectratio="f"/>
                  <v:textbox inset="0mm,0mm,0mm,0mm"/>
                </v:shape>
                <v:shape id="Graphic 49" o:spid="_x0000_s1026" o:spt="100" style="position:absolute;left:339514;top:243510;height:1270;width:5838825;" filled="f" stroked="t" coordsize="5838825,1" o:gfxdata="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jH1b4A&#10;AADbAAAADwAAAAAAAAABACAAAAAiAAAAZHJzL2Rvd25yZXYueG1sUEsBAhQAFAAAAAgAh07iQDMv&#10;BZ47AAAAOQAAABAAAAAAAAAAAQAgAAAADQEAAGRycy9zaGFwZXhtbC54bWxQSwUGAAAAAAYABgBb&#10;AQAAtwMAAAAA&#10;" path="m0,0l5838735,0e">
                  <v:fill on="f" focussize="0,0"/>
                  <v:stroke color="#D8D8D8" joinstyle="round"/>
                  <v:imagedata o:title=""/>
                  <o:lock v:ext="edit" aspectratio="f"/>
                  <v:textbox inset="0mm,0mm,0mm,0mm"/>
                </v:shape>
                <v:shape id="Image 50" o:spid="_x0000_s1026" o:spt="75" type="#_x0000_t75" style="position:absolute;left:534139;top:523367;height:2293541;width:778497;" filled="f" o:preferrelative="t" stroked="f" coordsize="21600,21600" o:gfxdata="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ww/2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Image 51" o:spid="_x0000_s1026" o:spt="75" type="#_x0000_t75" style="position:absolute;left:1701886;top:2340830;height:476078;width:778497;" filled="f" o:preferrelative="t" stroked="f" coordsize="21600,21600" o:gfxdata="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hB+b4A&#10;AADbAAAADwAAAAAAAAABACAAAAAiAAAAZHJzL2Rvd25yZXYueG1sUEsBAhQAFAAAAAgAh07iQDMv&#10;BZ47AAAAOQAAABAAAAAAAAAAAQAgAAAADQEAAGRycy9zaGFwZXhtbC54bWxQSwUGAAAAAAYABgBb&#10;AQAAtwMAAAAA&#10;">
                  <v:fill on="f" focussize="0,0"/>
                  <v:stroke on="f"/>
                  <v:imagedata r:id="rId12" o:title=""/>
                  <o:lock v:ext="edit" aspectratio="f"/>
                </v:shape>
                <v:shape id="Image 52" o:spid="_x0000_s1026" o:spt="75" type="#_x0000_t75" style="position:absolute;left:2869633;top:904552;height:1912356;width:778498;" filled="f" o:preferrelative="t" stroked="f" coordsize="21600,21600" o:gfxdata="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0yD74A&#10;AADbAAAADwAAAAAAAAABACAAAAAiAAAAZHJzL2Rvd25yZXYueG1sUEsBAhQAFAAAAAgAh07iQDMv&#10;BZ47AAAAOQAAABAAAAAAAAAAAQAgAAAADQEAAGRycy9zaGFwZXhtbC54bWxQSwUGAAAAAAYABgBb&#10;AQAAtwMAAAAA&#10;">
                  <v:fill on="f" focussize="0,0"/>
                  <v:stroke on="f"/>
                  <v:imagedata r:id="rId13" o:title=""/>
                  <o:lock v:ext="edit" aspectratio="f"/>
                </v:shape>
                <v:shape id="Image 53" o:spid="_x0000_s1026" o:spt="75" type="#_x0000_t75" style="position:absolute;left:4037381;top:2562785;height:254123;width:778497;" filled="f" o:preferrelative="t" stroked="f" coordsize="21600,21600" o:gfxdata="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15E07gAAADbAAAA&#10;DwAAAAAAAAABACAAAAAiAAAAZHJzL2Rvd25yZXYueG1sUEsBAhQAFAAAAAgAh07iQDMvBZ47AAAA&#10;OQAAABAAAAAAAAAAAQAgAAAABwEAAGRycy9zaGFwZXhtbC54bWxQSwUGAAAAAAYABgBbAQAAsQMA&#10;AAAA&#10;">
                  <v:fill on="f" focussize="0,0"/>
                  <v:stroke on="f"/>
                  <v:imagedata r:id="rId14" o:title=""/>
                  <o:lock v:ext="edit" aspectratio="f"/>
                </v:shape>
                <v:shape id="Image 54" o:spid="_x0000_s1026" o:spt="75" type="#_x0000_t75" style="position:absolute;left:5205127;top:2516142;height:300765;width:778498;" filled="f" o:preferrelative="t" stroked="f" coordsize="21600,21600" o:gfxdata="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k97n74A&#10;AADbAAAADwAAAAAAAAABACAAAAAiAAAAZHJzL2Rvd25yZXYueG1sUEsBAhQAFAAAAAgAh07iQDMv&#10;BZ47AAAAOQAAABAAAAAAAAAAAQAgAAAADQEAAGRycy9zaGFwZXhtbC54bWxQSwUGAAAAAAYABgBb&#10;AQAAtwMAAAAA&#10;">
                  <v:fill on="f" focussize="0,0"/>
                  <v:stroke on="f"/>
                  <v:imagedata r:id="rId15" o:title=""/>
                  <o:lock v:ext="edit" aspectratio="f"/>
                </v:shape>
                <v:shape id="Image 55" o:spid="_x0000_s1026" o:spt="75" type="#_x0000_t75" style="position:absolute;left:2190887;top:144646;height:88900;width:88900;" filled="f" o:preferrelative="t" stroked="f" coordsize="21600,21600" o:gfxdata="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5RZ8r4A&#10;AADbAAAADwAAAAAAAAABACAAAAAiAAAAZHJzL2Rvd25yZXYueG1sUEsBAhQAFAAAAAgAh07iQDMv&#10;BZ47AAAAOQAAABAAAAAAAAAAAQAgAAAADQEAAGRycy9zaGFwZXhtbC54bWxQSwUGAAAAAAYABgBb&#10;AQAAtwMAAAAA&#10;">
                  <v:fill on="f" focussize="0,0"/>
                  <v:stroke on="f"/>
                  <v:imagedata r:id="rId16" o:title=""/>
                  <o:lock v:ext="edit" aspectratio="f"/>
                </v:shape>
                <v:shape id="Image 56" o:spid="_x0000_s1026" o:spt="75" type="#_x0000_t75" style="position:absolute;left:2190887;top:284172;height:88900;width:88900;" filled="f" o:preferrelative="t" stroked="f" coordsize="21600,21600" o:gfxdata="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n6wG/&#10;AAAA2wAAAA8AAAAAAAAAAQAgAAAAIgAAAGRycy9kb3ducmV2LnhtbFBLAQIUABQAAAAIAIdO4kAz&#10;LwWeOwAAADkAAAAQAAAAAAAAAAEAIAAAAA4BAABkcnMvc2hhcGV4bWwueG1sUEsFBgAAAAAGAAYA&#10;WwEAALgDAAAAAA==&#10;">
                  <v:fill on="f" focussize="0,0"/>
                  <v:stroke on="f"/>
                  <v:imagedata r:id="rId17" o:title=""/>
                  <o:lock v:ext="edit" aspectratio="f"/>
                </v:shape>
                <v:shape id="Textbox 57" o:spid="_x0000_s1026" o:spt="202" type="#_x0000_t202" style="position:absolute;left:4135453;top:2442219;height:127000;width:206375;"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D76B24E">
                        <w:pPr>
                          <w:spacing w:before="0" w:line="200" w:lineRule="exact"/>
                          <w:ind w:left="0" w:right="0" w:firstLine="0"/>
                          <w:jc w:val="left"/>
                          <w:rPr>
                            <w:b/>
                            <w:sz w:val="20"/>
                          </w:rPr>
                        </w:pPr>
                        <w:r>
                          <w:rPr>
                            <w:b/>
                            <w:color w:val="3F3F3F"/>
                            <w:spacing w:val="-5"/>
                            <w:sz w:val="20"/>
                          </w:rPr>
                          <w:t>154</w:t>
                        </w:r>
                      </w:p>
                    </w:txbxContent>
                  </v:textbox>
                </v:shape>
                <v:shape id="Textbox 58" o:spid="_x0000_s1026" o:spt="202" type="#_x0000_t202" style="position:absolute;left:4524702;top:2435785;height:127000;width:206375;"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A9E44BB">
                        <w:pPr>
                          <w:spacing w:before="0" w:line="200" w:lineRule="exact"/>
                          <w:ind w:left="0" w:right="0" w:firstLine="0"/>
                          <w:jc w:val="left"/>
                          <w:rPr>
                            <w:b/>
                            <w:sz w:val="20"/>
                          </w:rPr>
                        </w:pPr>
                        <w:r>
                          <w:rPr>
                            <w:b/>
                            <w:spacing w:val="-5"/>
                            <w:sz w:val="20"/>
                          </w:rPr>
                          <w:t>158</w:t>
                        </w:r>
                      </w:p>
                    </w:txbxContent>
                  </v:textbox>
                </v:shape>
                <v:shape id="Textbox 59" o:spid="_x0000_s1026" o:spt="202" type="#_x0000_t202" style="position:absolute;left:5303199;top:2389142;height:127000;width:206375;"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2D4D3EC">
                        <w:pPr>
                          <w:spacing w:before="0" w:line="200" w:lineRule="exact"/>
                          <w:ind w:left="0" w:right="0" w:firstLine="0"/>
                          <w:jc w:val="left"/>
                          <w:rPr>
                            <w:b/>
                            <w:sz w:val="20"/>
                          </w:rPr>
                        </w:pPr>
                        <w:r>
                          <w:rPr>
                            <w:b/>
                            <w:color w:val="3F3F3F"/>
                            <w:spacing w:val="-5"/>
                            <w:sz w:val="20"/>
                          </w:rPr>
                          <w:t>187</w:t>
                        </w:r>
                      </w:p>
                    </w:txbxContent>
                  </v:textbox>
                </v:shape>
                <v:shape id="Textbox 60" o:spid="_x0000_s1026" o:spt="202" type="#_x0000_t202" style="position:absolute;left:5692448;top:2430960;height:127000;width:206375;"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063B78E">
                        <w:pPr>
                          <w:spacing w:before="0" w:line="200" w:lineRule="exact"/>
                          <w:ind w:left="0" w:right="0" w:firstLine="0"/>
                          <w:jc w:val="left"/>
                          <w:rPr>
                            <w:b/>
                            <w:sz w:val="20"/>
                          </w:rPr>
                        </w:pPr>
                        <w:r>
                          <w:rPr>
                            <w:b/>
                            <w:spacing w:val="-5"/>
                            <w:sz w:val="20"/>
                          </w:rPr>
                          <w:t>161</w:t>
                        </w:r>
                      </w:p>
                    </w:txbxContent>
                  </v:textbox>
                </v:shape>
                <v:shape id="Textbox 61" o:spid="_x0000_s1026" o:spt="202" type="#_x0000_t202" style="position:absolute;left:44289;top:2772372;height:114300;width:71120;"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F0AAC1">
                        <w:pPr>
                          <w:spacing w:before="0" w:line="180" w:lineRule="exact"/>
                          <w:ind w:left="0" w:right="0" w:firstLine="0"/>
                          <w:jc w:val="left"/>
                          <w:rPr>
                            <w:sz w:val="18"/>
                          </w:rPr>
                        </w:pPr>
                        <w:r>
                          <w:rPr>
                            <w:color w:val="585858"/>
                            <w:spacing w:val="-10"/>
                            <w:sz w:val="18"/>
                          </w:rPr>
                          <w:t>0</w:t>
                        </w:r>
                      </w:p>
                    </w:txbxContent>
                  </v:textbox>
                </v:shape>
                <v:shape id="Textbox 62" o:spid="_x0000_s1026" o:spt="202" type="#_x0000_t202" style="position:absolute;left:542286;top:2909839;height:459105;width:775335;"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1F290C">
                        <w:pPr>
                          <w:spacing w:before="0" w:line="214" w:lineRule="exact"/>
                          <w:ind w:left="0" w:right="19" w:firstLine="0"/>
                          <w:jc w:val="center"/>
                          <w:rPr>
                            <w:b/>
                            <w:sz w:val="21"/>
                          </w:rPr>
                        </w:pPr>
                        <w:r>
                          <w:rPr>
                            <w:b/>
                            <w:color w:val="585858"/>
                            <w:sz w:val="21"/>
                          </w:rPr>
                          <w:t xml:space="preserve">Nombre </w:t>
                        </w:r>
                        <w:r>
                          <w:rPr>
                            <w:b/>
                            <w:color w:val="585858"/>
                            <w:spacing w:val="-5"/>
                            <w:sz w:val="21"/>
                          </w:rPr>
                          <w:t>de</w:t>
                        </w:r>
                      </w:p>
                      <w:p w14:paraId="7AE150C9">
                        <w:pPr>
                          <w:spacing w:before="0"/>
                          <w:ind w:left="0" w:right="18" w:firstLine="0"/>
                          <w:jc w:val="center"/>
                          <w:rPr>
                            <w:b/>
                            <w:sz w:val="21"/>
                          </w:rPr>
                        </w:pPr>
                        <w:r>
                          <w:rPr>
                            <w:b/>
                            <w:color w:val="585858"/>
                            <w:spacing w:val="-2"/>
                            <w:sz w:val="21"/>
                          </w:rPr>
                          <w:t>ressortissants accueillis</w:t>
                        </w:r>
                      </w:p>
                    </w:txbxContent>
                  </v:textbox>
                </v:shape>
                <v:shape id="Textbox 63" o:spid="_x0000_s1026" o:spt="202" type="#_x0000_t202" style="position:absolute;left:1779670;top:2909839;height:133350;width:63563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B8FFB7B">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4" o:spid="_x0000_s1026" o:spt="202" type="#_x0000_t202" style="position:absolute;left:2947417;top:2909839;height:133350;width:635635;"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016F1C4">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5" o:spid="_x0000_s1026" o:spt="202" type="#_x0000_t202" style="position:absolute;left:4115165;top:2909839;height:133350;width:63563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D9B5348">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6" o:spid="_x0000_s1026" o:spt="202" type="#_x0000_t202" style="position:absolute;left:5282911;top:2909839;height:133350;width:635635;" filled="f" stroked="f" coordsize="21600,21600" o:gfxdata="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b8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E263C1">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7" o:spid="_x0000_s1026" o:spt="202" type="#_x0000_t202" style="position:absolute;left:1537908;top:3072620;height:296545;width:4622800;" filled="f" stroked="f" coordsize="21600,21600" o:gfxdata="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Ua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C6AA0E7">
                        <w:pPr>
                          <w:spacing w:before="0" w:line="165" w:lineRule="exact"/>
                          <w:ind w:left="0" w:right="18" w:firstLine="0"/>
                          <w:jc w:val="center"/>
                          <w:rPr>
                            <w:b/>
                            <w:sz w:val="21"/>
                          </w:rPr>
                        </w:pPr>
                        <w:r>
                          <w:rPr>
                            <w:b/>
                            <w:color w:val="585858"/>
                            <w:sz w:val="21"/>
                          </w:rPr>
                          <w:t>prestations</w:t>
                        </w:r>
                        <w:r>
                          <w:rPr>
                            <w:b/>
                            <w:color w:val="585858"/>
                            <w:spacing w:val="-2"/>
                            <w:sz w:val="21"/>
                          </w:rPr>
                          <w:t xml:space="preserve"> </w:t>
                        </w:r>
                        <w:r>
                          <w:rPr>
                            <w:b/>
                            <w:color w:val="585858"/>
                            <w:sz w:val="21"/>
                          </w:rPr>
                          <w:t>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 xml:space="preserve">prestations </w:t>
                        </w:r>
                        <w:r>
                          <w:rPr>
                            <w:b/>
                            <w:color w:val="585858"/>
                            <w:spacing w:val="-2"/>
                            <w:sz w:val="21"/>
                          </w:rPr>
                          <w:t>rendues</w:t>
                        </w:r>
                      </w:p>
                      <w:p w14:paraId="135712C6">
                        <w:pPr>
                          <w:spacing w:before="0" w:line="302" w:lineRule="exact"/>
                          <w:ind w:left="0" w:right="4" w:firstLine="0"/>
                          <w:jc w:val="center"/>
                          <w:rPr>
                            <w:b/>
                            <w:sz w:val="21"/>
                          </w:rPr>
                        </w:pPr>
                        <w:r>
                          <w:rPr>
                            <w:b/>
                            <w:color w:val="585858"/>
                            <w:spacing w:val="2"/>
                            <w:position w:val="7"/>
                            <w:sz w:val="24"/>
                          </w:rPr>
                          <w:t>Indi</w:t>
                        </w:r>
                        <w:r>
                          <w:rPr>
                            <w:b/>
                            <w:color w:val="585858"/>
                            <w:spacing w:val="-65"/>
                            <w:position w:val="7"/>
                            <w:sz w:val="24"/>
                          </w:rPr>
                          <w:t>c</w:t>
                        </w:r>
                        <w:r>
                          <w:rPr>
                            <w:b/>
                            <w:color w:val="585858"/>
                            <w:spacing w:val="-45"/>
                            <w:sz w:val="21"/>
                          </w:rPr>
                          <w:t>p</w:t>
                        </w:r>
                        <w:r>
                          <w:rPr>
                            <w:b/>
                            <w:color w:val="585858"/>
                            <w:spacing w:val="-71"/>
                            <w:position w:val="7"/>
                            <w:sz w:val="24"/>
                          </w:rPr>
                          <w:t>a</w:t>
                        </w:r>
                        <w:r>
                          <w:rPr>
                            <w:b/>
                            <w:color w:val="585858"/>
                            <w:spacing w:val="-39"/>
                            <w:sz w:val="21"/>
                          </w:rPr>
                          <w:t>o</w:t>
                        </w:r>
                        <w:r>
                          <w:rPr>
                            <w:b/>
                            <w:color w:val="585858"/>
                            <w:spacing w:val="-41"/>
                            <w:position w:val="7"/>
                            <w:sz w:val="24"/>
                          </w:rPr>
                          <w:t>t</w:t>
                        </w:r>
                        <w:r>
                          <w:rPr>
                            <w:b/>
                            <w:color w:val="585858"/>
                            <w:spacing w:val="-69"/>
                            <w:sz w:val="21"/>
                          </w:rPr>
                          <w:t>u</w:t>
                        </w:r>
                        <w:r>
                          <w:rPr>
                            <w:b/>
                            <w:color w:val="585858"/>
                            <w:spacing w:val="-49"/>
                            <w:position w:val="7"/>
                            <w:sz w:val="24"/>
                          </w:rPr>
                          <w:t>e</w:t>
                        </w:r>
                        <w:r>
                          <w:rPr>
                            <w:b/>
                            <w:color w:val="585858"/>
                            <w:spacing w:val="-22"/>
                            <w:sz w:val="21"/>
                          </w:rPr>
                          <w:t>r</w:t>
                        </w:r>
                        <w:r>
                          <w:rPr>
                            <w:b/>
                            <w:color w:val="585858"/>
                            <w:spacing w:val="-56"/>
                            <w:position w:val="7"/>
                            <w:sz w:val="24"/>
                          </w:rPr>
                          <w:t>u</w:t>
                        </w:r>
                        <w:r>
                          <w:rPr>
                            <w:b/>
                            <w:color w:val="585858"/>
                            <w:spacing w:val="2"/>
                            <w:sz w:val="21"/>
                          </w:rPr>
                          <w:t>l</w:t>
                        </w:r>
                        <w:r>
                          <w:rPr>
                            <w:b/>
                            <w:color w:val="585858"/>
                            <w:spacing w:val="-98"/>
                            <w:sz w:val="21"/>
                          </w:rPr>
                          <w:t>e</w:t>
                        </w:r>
                        <w:r>
                          <w:rPr>
                            <w:b/>
                            <w:color w:val="585858"/>
                            <w:spacing w:val="2"/>
                            <w:position w:val="7"/>
                            <w:sz w:val="24"/>
                          </w:rPr>
                          <w:t>r</w:t>
                        </w:r>
                        <w:r>
                          <w:rPr>
                            <w:b/>
                            <w:color w:val="585858"/>
                            <w:spacing w:val="-80"/>
                            <w:position w:val="7"/>
                            <w:sz w:val="24"/>
                          </w:rPr>
                          <w:t>s</w:t>
                        </w:r>
                        <w:r>
                          <w:rPr>
                            <w:b/>
                            <w:color w:val="585858"/>
                            <w:spacing w:val="2"/>
                            <w:sz w:val="21"/>
                          </w:rPr>
                          <w:t>s</w:t>
                        </w:r>
                        <w:r>
                          <w:rPr>
                            <w:b/>
                            <w:color w:val="585858"/>
                            <w:spacing w:val="19"/>
                            <w:sz w:val="21"/>
                          </w:rPr>
                          <w:t xml:space="preserve"> </w:t>
                        </w:r>
                        <w:r>
                          <w:rPr>
                            <w:b/>
                            <w:color w:val="585858"/>
                            <w:spacing w:val="-34"/>
                            <w:position w:val="7"/>
                            <w:sz w:val="24"/>
                          </w:rPr>
                          <w:t>de</w:t>
                        </w:r>
                        <w:r>
                          <w:rPr>
                            <w:b/>
                            <w:color w:val="585858"/>
                            <w:spacing w:val="17"/>
                            <w:position w:val="7"/>
                            <w:sz w:val="24"/>
                          </w:rPr>
                          <w:t xml:space="preserve"> </w:t>
                        </w:r>
                        <w:r>
                          <w:rPr>
                            <w:b/>
                            <w:color w:val="585858"/>
                            <w:spacing w:val="1"/>
                            <w:position w:val="7"/>
                            <w:sz w:val="24"/>
                          </w:rPr>
                          <w:t>pe</w:t>
                        </w:r>
                        <w:r>
                          <w:rPr>
                            <w:b/>
                            <w:color w:val="585858"/>
                            <w:spacing w:val="-55"/>
                            <w:position w:val="7"/>
                            <w:sz w:val="24"/>
                          </w:rPr>
                          <w:t>r</w:t>
                        </w:r>
                        <w:r>
                          <w:rPr>
                            <w:b/>
                            <w:color w:val="585858"/>
                            <w:spacing w:val="-57"/>
                            <w:sz w:val="21"/>
                          </w:rPr>
                          <w:t>p</w:t>
                        </w:r>
                        <w:r>
                          <w:rPr>
                            <w:b/>
                            <w:color w:val="585858"/>
                            <w:spacing w:val="-18"/>
                            <w:position w:val="7"/>
                            <w:sz w:val="24"/>
                          </w:rPr>
                          <w:t>f</w:t>
                        </w:r>
                        <w:r>
                          <w:rPr>
                            <w:b/>
                            <w:color w:val="585858"/>
                            <w:spacing w:val="-94"/>
                            <w:sz w:val="21"/>
                          </w:rPr>
                          <w:t>o</w:t>
                        </w:r>
                        <w:r>
                          <w:rPr>
                            <w:b/>
                            <w:color w:val="585858"/>
                            <w:spacing w:val="-34"/>
                            <w:position w:val="7"/>
                            <w:sz w:val="24"/>
                          </w:rPr>
                          <w:t>o</w:t>
                        </w:r>
                        <w:r>
                          <w:rPr>
                            <w:b/>
                            <w:color w:val="585858"/>
                            <w:spacing w:val="-77"/>
                            <w:sz w:val="21"/>
                          </w:rPr>
                          <w:t>u</w:t>
                        </w:r>
                        <w:r>
                          <w:rPr>
                            <w:b/>
                            <w:color w:val="585858"/>
                            <w:spacing w:val="-7"/>
                            <w:position w:val="7"/>
                            <w:sz w:val="24"/>
                          </w:rPr>
                          <w:t>r</w:t>
                        </w:r>
                        <w:r>
                          <w:rPr>
                            <w:b/>
                            <w:color w:val="585858"/>
                            <w:spacing w:val="-67"/>
                            <w:sz w:val="21"/>
                          </w:rPr>
                          <w:t>r</w:t>
                        </w:r>
                        <w:r>
                          <w:rPr>
                            <w:b/>
                            <w:color w:val="585858"/>
                            <w:spacing w:val="-80"/>
                            <w:position w:val="7"/>
                            <w:sz w:val="24"/>
                          </w:rPr>
                          <w:t>m</w:t>
                        </w:r>
                        <w:r>
                          <w:rPr>
                            <w:b/>
                            <w:color w:val="585858"/>
                            <w:spacing w:val="1"/>
                            <w:sz w:val="21"/>
                          </w:rPr>
                          <w:t>l</w:t>
                        </w:r>
                        <w:r>
                          <w:rPr>
                            <w:b/>
                            <w:color w:val="585858"/>
                            <w:spacing w:val="-76"/>
                            <w:sz w:val="21"/>
                          </w:rPr>
                          <w:t>e</w:t>
                        </w:r>
                        <w:r>
                          <w:rPr>
                            <w:b/>
                            <w:color w:val="585858"/>
                            <w:spacing w:val="-41"/>
                            <w:position w:val="7"/>
                            <w:sz w:val="24"/>
                          </w:rPr>
                          <w:t>a</w:t>
                        </w:r>
                        <w:r>
                          <w:rPr>
                            <w:b/>
                            <w:color w:val="585858"/>
                            <w:spacing w:val="-41"/>
                            <w:sz w:val="21"/>
                          </w:rPr>
                          <w:t>s</w:t>
                        </w:r>
                        <w:r>
                          <w:rPr>
                            <w:b/>
                            <w:color w:val="585858"/>
                            <w:spacing w:val="-39"/>
                            <w:position w:val="7"/>
                            <w:sz w:val="24"/>
                          </w:rPr>
                          <w:t>n</w:t>
                        </w:r>
                        <w:r>
                          <w:rPr>
                            <w:b/>
                            <w:color w:val="585858"/>
                            <w:spacing w:val="-73"/>
                            <w:sz w:val="21"/>
                          </w:rPr>
                          <w:t>d</w:t>
                        </w:r>
                        <w:r>
                          <w:rPr>
                            <w:b/>
                            <w:color w:val="585858"/>
                            <w:spacing w:val="-27"/>
                            <w:position w:val="7"/>
                            <w:sz w:val="24"/>
                          </w:rPr>
                          <w:t>c</w:t>
                        </w:r>
                        <w:r>
                          <w:rPr>
                            <w:b/>
                            <w:color w:val="585858"/>
                            <w:spacing w:val="-78"/>
                            <w:sz w:val="21"/>
                          </w:rPr>
                          <w:t>é</w:t>
                        </w:r>
                        <w:r>
                          <w:rPr>
                            <w:b/>
                            <w:color w:val="585858"/>
                            <w:spacing w:val="-42"/>
                            <w:position w:val="7"/>
                            <w:sz w:val="24"/>
                          </w:rPr>
                          <w:t>e</w:t>
                        </w:r>
                        <w:r>
                          <w:rPr>
                            <w:b/>
                            <w:color w:val="585858"/>
                            <w:spacing w:val="-74"/>
                            <w:sz w:val="21"/>
                          </w:rPr>
                          <w:t>m</w:t>
                        </w:r>
                        <w:r>
                          <w:rPr>
                            <w:b/>
                            <w:color w:val="585858"/>
                            <w:spacing w:val="-54"/>
                            <w:position w:val="7"/>
                            <w:sz w:val="24"/>
                          </w:rPr>
                          <w:t>d</w:t>
                        </w:r>
                        <w:r>
                          <w:rPr>
                            <w:b/>
                            <w:color w:val="585858"/>
                            <w:spacing w:val="-49"/>
                            <w:sz w:val="21"/>
                          </w:rPr>
                          <w:t>a</w:t>
                        </w:r>
                        <w:r>
                          <w:rPr>
                            <w:b/>
                            <w:color w:val="585858"/>
                            <w:spacing w:val="-71"/>
                            <w:position w:val="7"/>
                            <w:sz w:val="24"/>
                          </w:rPr>
                          <w:t>e</w:t>
                        </w:r>
                        <w:r>
                          <w:rPr>
                            <w:b/>
                            <w:color w:val="585858"/>
                            <w:spacing w:val="1"/>
                            <w:sz w:val="21"/>
                          </w:rPr>
                          <w:t>r</w:t>
                        </w:r>
                        <w:r>
                          <w:rPr>
                            <w:b/>
                            <w:color w:val="585858"/>
                            <w:spacing w:val="-36"/>
                            <w:sz w:val="21"/>
                          </w:rPr>
                          <w:t>c</w:t>
                        </w:r>
                        <w:r>
                          <w:rPr>
                            <w:b/>
                            <w:color w:val="585858"/>
                            <w:spacing w:val="-22"/>
                            <w:position w:val="7"/>
                            <w:sz w:val="24"/>
                          </w:rPr>
                          <w:t>l</w:t>
                        </w:r>
                        <w:r>
                          <w:rPr>
                            <w:b/>
                            <w:color w:val="585858"/>
                            <w:spacing w:val="-90"/>
                            <w:sz w:val="21"/>
                          </w:rPr>
                          <w:t>h</w:t>
                        </w:r>
                        <w:r>
                          <w:rPr>
                            <w:b/>
                            <w:color w:val="585858"/>
                            <w:spacing w:val="1"/>
                            <w:position w:val="7"/>
                            <w:sz w:val="24"/>
                          </w:rPr>
                          <w:t>'</w:t>
                        </w:r>
                        <w:r>
                          <w:rPr>
                            <w:b/>
                            <w:color w:val="585858"/>
                            <w:spacing w:val="-86"/>
                            <w:position w:val="7"/>
                            <w:sz w:val="24"/>
                          </w:rPr>
                          <w:t>e</w:t>
                        </w:r>
                        <w:r>
                          <w:rPr>
                            <w:b/>
                            <w:color w:val="585858"/>
                            <w:spacing w:val="-19"/>
                            <w:sz w:val="21"/>
                          </w:rPr>
                          <w:t>e</w:t>
                        </w:r>
                        <w:r>
                          <w:rPr>
                            <w:b/>
                            <w:color w:val="585858"/>
                            <w:spacing w:val="-76"/>
                            <w:position w:val="7"/>
                            <w:sz w:val="24"/>
                          </w:rPr>
                          <w:t>s</w:t>
                        </w:r>
                        <w:r>
                          <w:rPr>
                            <w:b/>
                            <w:color w:val="585858"/>
                            <w:spacing w:val="-7"/>
                            <w:sz w:val="21"/>
                          </w:rPr>
                          <w:t>s</w:t>
                        </w:r>
                        <w:r>
                          <w:rPr>
                            <w:b/>
                            <w:color w:val="585858"/>
                            <w:spacing w:val="1"/>
                            <w:position w:val="7"/>
                            <w:sz w:val="24"/>
                          </w:rPr>
                          <w:t>p</w:t>
                        </w:r>
                        <w:r>
                          <w:rPr>
                            <w:b/>
                            <w:color w:val="585858"/>
                            <w:spacing w:val="-100"/>
                            <w:position w:val="7"/>
                            <w:sz w:val="24"/>
                          </w:rPr>
                          <w:t>a</w:t>
                        </w:r>
                        <w:r>
                          <w:rPr>
                            <w:b/>
                            <w:color w:val="585858"/>
                            <w:spacing w:val="-11"/>
                            <w:sz w:val="21"/>
                          </w:rPr>
                          <w:t>p</w:t>
                        </w:r>
                        <w:r>
                          <w:rPr>
                            <w:b/>
                            <w:color w:val="585858"/>
                            <w:spacing w:val="-88"/>
                            <w:position w:val="7"/>
                            <w:sz w:val="24"/>
                          </w:rPr>
                          <w:t>c</w:t>
                        </w:r>
                        <w:r>
                          <w:rPr>
                            <w:b/>
                            <w:color w:val="585858"/>
                            <w:spacing w:val="-24"/>
                            <w:sz w:val="21"/>
                          </w:rPr>
                          <w:t>o</w:t>
                        </w:r>
                        <w:r>
                          <w:rPr>
                            <w:b/>
                            <w:color w:val="585858"/>
                            <w:spacing w:val="-96"/>
                            <w:position w:val="7"/>
                            <w:sz w:val="24"/>
                          </w:rPr>
                          <w:t>e</w:t>
                        </w:r>
                        <w:r>
                          <w:rPr>
                            <w:b/>
                            <w:color w:val="585858"/>
                            <w:spacing w:val="1"/>
                            <w:sz w:val="21"/>
                          </w:rPr>
                          <w:t>u</w:t>
                        </w:r>
                        <w:r>
                          <w:rPr>
                            <w:b/>
                            <w:color w:val="585858"/>
                            <w:spacing w:val="-36"/>
                            <w:sz w:val="21"/>
                          </w:rPr>
                          <w:t>r</w:t>
                        </w:r>
                        <w:r>
                          <w:rPr>
                            <w:b/>
                            <w:color w:val="585858"/>
                            <w:spacing w:val="-36"/>
                            <w:position w:val="7"/>
                            <w:sz w:val="24"/>
                          </w:rPr>
                          <w:t>e</w:t>
                        </w:r>
                        <w:r>
                          <w:rPr>
                            <w:b/>
                            <w:color w:val="585858"/>
                            <w:spacing w:val="-14"/>
                            <w:sz w:val="21"/>
                          </w:rPr>
                          <w:t>l</w:t>
                        </w:r>
                        <w:r>
                          <w:rPr>
                            <w:b/>
                            <w:color w:val="585858"/>
                            <w:spacing w:val="-113"/>
                            <w:position w:val="7"/>
                            <w:sz w:val="24"/>
                          </w:rPr>
                          <w:t>n</w:t>
                        </w:r>
                        <w:r>
                          <w:rPr>
                            <w:b/>
                            <w:color w:val="585858"/>
                            <w:spacing w:val="1"/>
                            <w:sz w:val="21"/>
                          </w:rPr>
                          <w:t>’</w:t>
                        </w:r>
                        <w:r>
                          <w:rPr>
                            <w:b/>
                            <w:color w:val="585858"/>
                            <w:spacing w:val="-43"/>
                            <w:sz w:val="21"/>
                          </w:rPr>
                          <w:t>a</w:t>
                        </w:r>
                        <w:r>
                          <w:rPr>
                            <w:b/>
                            <w:color w:val="585858"/>
                            <w:spacing w:val="-39"/>
                            <w:position w:val="7"/>
                            <w:sz w:val="24"/>
                          </w:rPr>
                          <w:t>t</w:t>
                        </w:r>
                        <w:r>
                          <w:rPr>
                            <w:b/>
                            <w:color w:val="585858"/>
                            <w:spacing w:val="-73"/>
                            <w:sz w:val="21"/>
                          </w:rPr>
                          <w:t>n</w:t>
                        </w:r>
                        <w:r>
                          <w:rPr>
                            <w:b/>
                            <w:color w:val="585858"/>
                            <w:spacing w:val="-11"/>
                            <w:position w:val="7"/>
                            <w:sz w:val="24"/>
                          </w:rPr>
                          <w:t>r</w:t>
                        </w:r>
                        <w:r>
                          <w:rPr>
                            <w:b/>
                            <w:color w:val="585858"/>
                            <w:spacing w:val="-100"/>
                            <w:sz w:val="21"/>
                          </w:rPr>
                          <w:t>n</w:t>
                        </w:r>
                        <w:r>
                          <w:rPr>
                            <w:b/>
                            <w:color w:val="585858"/>
                            <w:spacing w:val="-20"/>
                            <w:position w:val="7"/>
                            <w:sz w:val="24"/>
                          </w:rPr>
                          <w:t>e</w:t>
                        </w:r>
                        <w:r>
                          <w:rPr>
                            <w:b/>
                            <w:color w:val="585858"/>
                            <w:spacing w:val="-92"/>
                            <w:sz w:val="21"/>
                          </w:rPr>
                          <w:t>u</w:t>
                        </w:r>
                        <w:r>
                          <w:rPr>
                            <w:b/>
                            <w:color w:val="585858"/>
                            <w:spacing w:val="-36"/>
                            <w:position w:val="7"/>
                            <w:sz w:val="24"/>
                          </w:rPr>
                          <w:t>p</w:t>
                        </w:r>
                        <w:r>
                          <w:rPr>
                            <w:b/>
                            <w:color w:val="585858"/>
                            <w:spacing w:val="-67"/>
                            <w:sz w:val="21"/>
                          </w:rPr>
                          <w:t>a</w:t>
                        </w:r>
                        <w:r>
                          <w:rPr>
                            <w:b/>
                            <w:color w:val="585858"/>
                            <w:spacing w:val="-17"/>
                            <w:position w:val="7"/>
                            <w:sz w:val="24"/>
                          </w:rPr>
                          <w:t>r</w:t>
                        </w:r>
                        <w:r>
                          <w:rPr>
                            <w:b/>
                            <w:color w:val="585858"/>
                            <w:spacing w:val="-33"/>
                            <w:sz w:val="21"/>
                          </w:rPr>
                          <w:t>i</w:t>
                        </w:r>
                        <w:r>
                          <w:rPr>
                            <w:b/>
                            <w:color w:val="585858"/>
                            <w:spacing w:val="-25"/>
                            <w:position w:val="7"/>
                            <w:sz w:val="24"/>
                          </w:rPr>
                          <w:t>i</w:t>
                        </w:r>
                        <w:r>
                          <w:rPr>
                            <w:b/>
                            <w:color w:val="585858"/>
                            <w:spacing w:val="-49"/>
                            <w:sz w:val="21"/>
                          </w:rPr>
                          <w:t>r</w:t>
                        </w:r>
                        <w:r>
                          <w:rPr>
                            <w:b/>
                            <w:color w:val="585858"/>
                            <w:spacing w:val="-46"/>
                            <w:position w:val="7"/>
                            <w:sz w:val="24"/>
                          </w:rPr>
                          <w:t>s</w:t>
                        </w:r>
                        <w:r>
                          <w:rPr>
                            <w:b/>
                            <w:color w:val="585858"/>
                            <w:spacing w:val="-59"/>
                            <w:sz w:val="21"/>
                          </w:rPr>
                          <w:t>e</w:t>
                        </w:r>
                        <w:r>
                          <w:rPr>
                            <w:b/>
                            <w:color w:val="585858"/>
                            <w:spacing w:val="-13"/>
                            <w:position w:val="7"/>
                            <w:sz w:val="24"/>
                          </w:rPr>
                          <w:t>e</w:t>
                        </w:r>
                        <w:r>
                          <w:rPr>
                            <w:b/>
                            <w:color w:val="585858"/>
                            <w:spacing w:val="-44"/>
                            <w:sz w:val="21"/>
                          </w:rPr>
                          <w:t>d</w:t>
                        </w:r>
                        <w:r>
                          <w:rPr>
                            <w:b/>
                            <w:color w:val="585858"/>
                            <w:spacing w:val="-73"/>
                            <w:position w:val="7"/>
                            <w:sz w:val="24"/>
                          </w:rPr>
                          <w:t>a</w:t>
                        </w:r>
                        <w:r>
                          <w:rPr>
                            <w:b/>
                            <w:color w:val="585858"/>
                            <w:spacing w:val="-31"/>
                            <w:sz w:val="21"/>
                          </w:rPr>
                          <w:t>e</w:t>
                        </w:r>
                        <w:r>
                          <w:rPr>
                            <w:b/>
                            <w:color w:val="585858"/>
                            <w:spacing w:val="-97"/>
                            <w:position w:val="7"/>
                            <w:sz w:val="24"/>
                          </w:rPr>
                          <w:t>n</w:t>
                        </w:r>
                        <w:r>
                          <w:rPr>
                            <w:b/>
                            <w:color w:val="585858"/>
                            <w:spacing w:val="14"/>
                            <w:sz w:val="21"/>
                          </w:rPr>
                          <w:t>s</w:t>
                        </w:r>
                        <w:r>
                          <w:rPr>
                            <w:b/>
                            <w:color w:val="585858"/>
                            <w:spacing w:val="1"/>
                            <w:position w:val="7"/>
                            <w:sz w:val="24"/>
                          </w:rPr>
                          <w:t>n</w:t>
                        </w:r>
                        <w:r>
                          <w:rPr>
                            <w:b/>
                            <w:color w:val="585858"/>
                            <w:spacing w:val="-48"/>
                            <w:position w:val="7"/>
                            <w:sz w:val="24"/>
                          </w:rPr>
                          <w:t>é</w:t>
                        </w:r>
                        <w:r>
                          <w:rPr>
                            <w:b/>
                            <w:color w:val="585858"/>
                            <w:spacing w:val="-64"/>
                            <w:sz w:val="21"/>
                          </w:rPr>
                          <w:t>p</w:t>
                        </w:r>
                        <w:r>
                          <w:rPr>
                            <w:b/>
                            <w:color w:val="585858"/>
                            <w:spacing w:val="-56"/>
                            <w:position w:val="7"/>
                            <w:sz w:val="24"/>
                          </w:rPr>
                          <w:t>e</w:t>
                        </w:r>
                        <w:r>
                          <w:rPr>
                            <w:b/>
                            <w:color w:val="585858"/>
                            <w:spacing w:val="-1"/>
                            <w:sz w:val="21"/>
                          </w:rPr>
                          <w:t>o</w:t>
                        </w:r>
                        <w:r>
                          <w:rPr>
                            <w:b/>
                            <w:color w:val="585858"/>
                            <w:spacing w:val="-119"/>
                            <w:position w:val="7"/>
                            <w:sz w:val="24"/>
                          </w:rPr>
                          <w:t>2</w:t>
                        </w:r>
                        <w:r>
                          <w:rPr>
                            <w:b/>
                            <w:color w:val="585858"/>
                            <w:spacing w:val="1"/>
                            <w:sz w:val="21"/>
                          </w:rPr>
                          <w:t>u</w:t>
                        </w:r>
                        <w:r>
                          <w:rPr>
                            <w:b/>
                            <w:color w:val="585858"/>
                            <w:spacing w:val="-67"/>
                            <w:sz w:val="21"/>
                          </w:rPr>
                          <w:t>r</w:t>
                        </w:r>
                        <w:r>
                          <w:rPr>
                            <w:b/>
                            <w:color w:val="585858"/>
                            <w:spacing w:val="-6"/>
                            <w:position w:val="7"/>
                            <w:sz w:val="24"/>
                          </w:rPr>
                          <w:t>0</w:t>
                        </w:r>
                        <w:r>
                          <w:rPr>
                            <w:b/>
                            <w:color w:val="585858"/>
                            <w:spacing w:val="-45"/>
                            <w:sz w:val="21"/>
                          </w:rPr>
                          <w:t>l</w:t>
                        </w:r>
                        <w:r>
                          <w:rPr>
                            <w:b/>
                            <w:color w:val="585858"/>
                            <w:spacing w:val="-76"/>
                            <w:position w:val="7"/>
                            <w:sz w:val="24"/>
                          </w:rPr>
                          <w:t>2</w:t>
                        </w:r>
                        <w:r>
                          <w:rPr>
                            <w:b/>
                            <w:color w:val="585858"/>
                            <w:spacing w:val="-29"/>
                            <w:sz w:val="21"/>
                          </w:rPr>
                          <w:t>e</w:t>
                        </w:r>
                        <w:r>
                          <w:rPr>
                            <w:b/>
                            <w:color w:val="585858"/>
                            <w:spacing w:val="-45"/>
                            <w:position w:val="7"/>
                            <w:sz w:val="24"/>
                          </w:rPr>
                          <w:t>4</w:t>
                        </w:r>
                        <w:r>
                          <w:rPr>
                            <w:b/>
                            <w:color w:val="585858"/>
                            <w:spacing w:val="1"/>
                            <w:sz w:val="21"/>
                          </w:rPr>
                          <w:t>répertoire</w:t>
                        </w:r>
                      </w:p>
                    </w:txbxContent>
                  </v:textbox>
                </v:shape>
                <v:shape id="Textbox 68" o:spid="_x0000_s1026" o:spt="202" type="#_x0000_t202" style="position:absolute;left:1690955;top:3398182;height:133350;width:4462780;" filled="f" stroked="f" coordsize="21600,21600" o:gfxdata="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qOw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2A40212">
                        <w:pPr>
                          <w:tabs>
                            <w:tab w:val="left" w:pos="1793"/>
                            <w:tab w:val="left" w:pos="3816"/>
                            <w:tab w:val="left" w:pos="5286"/>
                          </w:tabs>
                          <w:spacing w:before="0" w:line="210" w:lineRule="exact"/>
                          <w:ind w:left="0" w:right="0" w:firstLine="0"/>
                          <w:jc w:val="left"/>
                          <w:rPr>
                            <w:b/>
                            <w:sz w:val="21"/>
                          </w:rPr>
                        </w:pPr>
                        <w:r>
                          <w:rPr>
                            <w:b/>
                            <w:color w:val="585858"/>
                            <w:sz w:val="21"/>
                          </w:rPr>
                          <w:t xml:space="preserve">programmes </w:t>
                        </w:r>
                        <w:r>
                          <w:rPr>
                            <w:b/>
                            <w:color w:val="585858"/>
                            <w:spacing w:val="-10"/>
                            <w:sz w:val="21"/>
                          </w:rPr>
                          <w:t>à</w:t>
                        </w:r>
                        <w:r>
                          <w:rPr>
                            <w:b/>
                            <w:color w:val="585858"/>
                            <w:sz w:val="21"/>
                          </w:rPr>
                          <w:tab/>
                        </w:r>
                        <w:r>
                          <w:rPr>
                            <w:b/>
                            <w:color w:val="585858"/>
                            <w:spacing w:val="-2"/>
                            <w:sz w:val="21"/>
                          </w:rPr>
                          <w:t>administratives</w:t>
                        </w:r>
                        <w:r>
                          <w:rPr>
                            <w:b/>
                            <w:color w:val="585858"/>
                            <w:sz w:val="21"/>
                          </w:rPr>
                          <w:tab/>
                        </w:r>
                        <w:r>
                          <w:rPr>
                            <w:b/>
                            <w:color w:val="585858"/>
                            <w:spacing w:val="-2"/>
                            <w:sz w:val="21"/>
                          </w:rPr>
                          <w:t>entreprises</w:t>
                        </w:r>
                        <w:r>
                          <w:rPr>
                            <w:b/>
                            <w:color w:val="585858"/>
                            <w:sz w:val="21"/>
                          </w:rPr>
                          <w:tab/>
                        </w:r>
                        <w:r>
                          <w:rPr>
                            <w:b/>
                            <w:color w:val="585858"/>
                            <w:sz w:val="21"/>
                          </w:rPr>
                          <w:t xml:space="preserve">des </w:t>
                        </w:r>
                        <w:r>
                          <w:rPr>
                            <w:b/>
                            <w:color w:val="585858"/>
                            <w:spacing w:val="-2"/>
                            <w:sz w:val="21"/>
                          </w:rPr>
                          <w:t>administrations</w:t>
                        </w:r>
                      </w:p>
                    </w:txbxContent>
                  </v:textbox>
                </v:shape>
                <v:shape id="Textbox 69" o:spid="_x0000_s1026" o:spt="202" type="#_x0000_t202" style="position:absolute;left:1799958;top:2414877;height:127000;width:206375;"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52E4DD">
                        <w:pPr>
                          <w:spacing w:before="0" w:line="200" w:lineRule="exact"/>
                          <w:ind w:left="0" w:right="0" w:firstLine="0"/>
                          <w:jc w:val="left"/>
                          <w:rPr>
                            <w:b/>
                            <w:sz w:val="20"/>
                          </w:rPr>
                        </w:pPr>
                        <w:r>
                          <w:rPr>
                            <w:b/>
                            <w:color w:val="3F3F3F"/>
                            <w:spacing w:val="-5"/>
                            <w:sz w:val="20"/>
                          </w:rPr>
                          <w:t>171</w:t>
                        </w:r>
                      </w:p>
                    </w:txbxContent>
                  </v:textbox>
                </v:shape>
                <v:shape id="Textbox 70" o:spid="_x0000_s1026" o:spt="202" type="#_x0000_t202" style="position:absolute;left:44289;top:2450697;height:114300;width:186690;"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C0A43B3">
                        <w:pPr>
                          <w:spacing w:before="0" w:line="180" w:lineRule="exact"/>
                          <w:ind w:left="0" w:right="0" w:firstLine="0"/>
                          <w:jc w:val="left"/>
                          <w:rPr>
                            <w:sz w:val="18"/>
                          </w:rPr>
                        </w:pPr>
                        <w:r>
                          <w:rPr>
                            <w:color w:val="585858"/>
                            <w:spacing w:val="-5"/>
                            <w:sz w:val="18"/>
                          </w:rPr>
                          <w:t>200</w:t>
                        </w:r>
                      </w:p>
                    </w:txbxContent>
                  </v:textbox>
                </v:shape>
                <v:shape id="Textbox 71" o:spid="_x0000_s1026" o:spt="202" type="#_x0000_t202" style="position:absolute;left:2189207;top:2213830;height:127000;width:206375;"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E246784">
                        <w:pPr>
                          <w:spacing w:before="0" w:line="200" w:lineRule="exact"/>
                          <w:ind w:left="0" w:right="0" w:firstLine="0"/>
                          <w:jc w:val="left"/>
                          <w:rPr>
                            <w:b/>
                            <w:sz w:val="20"/>
                          </w:rPr>
                        </w:pPr>
                        <w:r>
                          <w:rPr>
                            <w:b/>
                            <w:spacing w:val="-5"/>
                            <w:sz w:val="20"/>
                          </w:rPr>
                          <w:t>296</w:t>
                        </w:r>
                      </w:p>
                    </w:txbxContent>
                  </v:textbox>
                </v:shape>
                <v:shape id="Textbox 72" o:spid="_x0000_s1026" o:spt="202" type="#_x0000_t202" style="position:absolute;left:44289;top:1485672;height:758190;width:186690;"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9A6C013">
                        <w:pPr>
                          <w:spacing w:before="0" w:line="183" w:lineRule="exact"/>
                          <w:ind w:left="0" w:right="0" w:firstLine="0"/>
                          <w:jc w:val="left"/>
                          <w:rPr>
                            <w:sz w:val="18"/>
                          </w:rPr>
                        </w:pPr>
                        <w:r>
                          <w:rPr>
                            <w:color w:val="585858"/>
                            <w:spacing w:val="-5"/>
                            <w:sz w:val="18"/>
                          </w:rPr>
                          <w:t>800</w:t>
                        </w:r>
                      </w:p>
                      <w:p w14:paraId="76E44BBB">
                        <w:pPr>
                          <w:spacing w:before="67" w:line="240" w:lineRule="auto"/>
                          <w:rPr>
                            <w:sz w:val="18"/>
                          </w:rPr>
                        </w:pPr>
                      </w:p>
                      <w:p w14:paraId="26CB7A10">
                        <w:pPr>
                          <w:spacing w:before="0"/>
                          <w:ind w:left="0" w:right="0" w:firstLine="0"/>
                          <w:jc w:val="left"/>
                          <w:rPr>
                            <w:sz w:val="18"/>
                          </w:rPr>
                        </w:pPr>
                        <w:r>
                          <w:rPr>
                            <w:color w:val="585858"/>
                            <w:spacing w:val="-5"/>
                            <w:sz w:val="18"/>
                          </w:rPr>
                          <w:t>600</w:t>
                        </w:r>
                      </w:p>
                      <w:p w14:paraId="742F8616">
                        <w:pPr>
                          <w:spacing w:before="67" w:line="240" w:lineRule="auto"/>
                          <w:rPr>
                            <w:sz w:val="18"/>
                          </w:rPr>
                        </w:pPr>
                      </w:p>
                      <w:p w14:paraId="32A443CB">
                        <w:pPr>
                          <w:spacing w:before="0" w:line="216" w:lineRule="exact"/>
                          <w:ind w:left="0" w:right="0" w:firstLine="0"/>
                          <w:jc w:val="left"/>
                          <w:rPr>
                            <w:sz w:val="18"/>
                          </w:rPr>
                        </w:pPr>
                        <w:r>
                          <w:rPr>
                            <w:color w:val="585858"/>
                            <w:spacing w:val="-5"/>
                            <w:sz w:val="18"/>
                          </w:rPr>
                          <w:t>400</w:t>
                        </w:r>
                      </w:p>
                    </w:txbxContent>
                  </v:textbox>
                </v:shape>
                <v:shape id="Textbox 73" o:spid="_x0000_s1026" o:spt="202" type="#_x0000_t202" style="position:absolute;left:2967705;top:1247197;height:127000;width:206375;"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2245CD7">
                        <w:pPr>
                          <w:spacing w:before="0" w:line="200" w:lineRule="exact"/>
                          <w:ind w:left="0" w:right="0" w:firstLine="0"/>
                          <w:jc w:val="left"/>
                          <w:rPr>
                            <w:b/>
                            <w:sz w:val="20"/>
                          </w:rPr>
                        </w:pPr>
                        <w:r>
                          <w:rPr>
                            <w:b/>
                            <w:color w:val="3F3F3F"/>
                            <w:spacing w:val="-5"/>
                            <w:sz w:val="20"/>
                          </w:rPr>
                          <w:t>897</w:t>
                        </w:r>
                      </w:p>
                    </w:txbxContent>
                  </v:textbox>
                </v:shape>
                <v:shape id="Textbox 74" o:spid="_x0000_s1026" o:spt="202" type="#_x0000_t202" style="position:absolute;left:44289;top:1163998;height:114300;width:244475;"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60E0A79">
                        <w:pPr>
                          <w:spacing w:before="0" w:line="180" w:lineRule="exact"/>
                          <w:ind w:left="0" w:right="0" w:firstLine="0"/>
                          <w:jc w:val="left"/>
                          <w:rPr>
                            <w:sz w:val="18"/>
                          </w:rPr>
                        </w:pPr>
                        <w:r>
                          <w:rPr>
                            <w:color w:val="585858"/>
                            <w:spacing w:val="-4"/>
                            <w:sz w:val="18"/>
                          </w:rPr>
                          <w:t>1000</w:t>
                        </w:r>
                      </w:p>
                    </w:txbxContent>
                  </v:textbox>
                </v:shape>
                <v:shape id="Textbox 75" o:spid="_x0000_s1026" o:spt="202" type="#_x0000_t202" style="position:absolute;left:3324770;top:777552;height:127000;width:270510;"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ECF8DB3">
                        <w:pPr>
                          <w:spacing w:before="0" w:line="200" w:lineRule="exact"/>
                          <w:ind w:left="0" w:right="0" w:firstLine="0"/>
                          <w:jc w:val="left"/>
                          <w:rPr>
                            <w:b/>
                            <w:sz w:val="20"/>
                          </w:rPr>
                        </w:pPr>
                        <w:r>
                          <w:rPr>
                            <w:b/>
                            <w:spacing w:val="-4"/>
                            <w:sz w:val="20"/>
                          </w:rPr>
                          <w:t>1189</w:t>
                        </w:r>
                      </w:p>
                    </w:txbxContent>
                  </v:textbox>
                </v:shape>
                <v:shape id="Textbox 76" o:spid="_x0000_s1026" o:spt="202" type="#_x0000_t202" style="position:absolute;left:44289;top:842323;height:114300;width:244475;"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0C372F1">
                        <w:pPr>
                          <w:spacing w:before="0" w:line="180" w:lineRule="exact"/>
                          <w:ind w:left="0" w:right="0" w:firstLine="0"/>
                          <w:jc w:val="left"/>
                          <w:rPr>
                            <w:sz w:val="18"/>
                          </w:rPr>
                        </w:pPr>
                        <w:r>
                          <w:rPr>
                            <w:color w:val="585858"/>
                            <w:spacing w:val="-4"/>
                            <w:sz w:val="18"/>
                          </w:rPr>
                          <w:t>1200</w:t>
                        </w:r>
                      </w:p>
                    </w:txbxContent>
                  </v:textbox>
                </v:shape>
                <v:shape id="Textbox 77" o:spid="_x0000_s1026" o:spt="202" type="#_x0000_t202" style="position:absolute;left:989276;top:396367;height:127000;width:270510;" filled="f" stroked="f" coordsize="21600,21600" o:gfxdata="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jGy/&#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9FE6A3E">
                        <w:pPr>
                          <w:spacing w:before="0" w:line="200" w:lineRule="exact"/>
                          <w:ind w:left="0" w:right="0" w:firstLine="0"/>
                          <w:jc w:val="left"/>
                          <w:rPr>
                            <w:b/>
                            <w:sz w:val="20"/>
                          </w:rPr>
                        </w:pPr>
                        <w:r>
                          <w:rPr>
                            <w:b/>
                            <w:spacing w:val="-4"/>
                            <w:sz w:val="20"/>
                          </w:rPr>
                          <w:t>1426</w:t>
                        </w:r>
                      </w:p>
                    </w:txbxContent>
                  </v:textbox>
                </v:shape>
                <v:shape id="Textbox 78" o:spid="_x0000_s1026" o:spt="202" type="#_x0000_t202" style="position:absolute;left:600027;top:423710;height:127000;width:270510;"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1E7BCBC">
                        <w:pPr>
                          <w:spacing w:before="0" w:line="200" w:lineRule="exact"/>
                          <w:ind w:left="0" w:right="0" w:firstLine="0"/>
                          <w:jc w:val="left"/>
                          <w:rPr>
                            <w:b/>
                            <w:sz w:val="20"/>
                          </w:rPr>
                        </w:pPr>
                        <w:r>
                          <w:rPr>
                            <w:b/>
                            <w:color w:val="3F3F3F"/>
                            <w:spacing w:val="-4"/>
                            <w:sz w:val="20"/>
                          </w:rPr>
                          <w:t>1409</w:t>
                        </w:r>
                      </w:p>
                    </w:txbxContent>
                  </v:textbox>
                </v:shape>
                <v:shape id="Textbox 79" o:spid="_x0000_s1026" o:spt="202" type="#_x0000_t202" style="position:absolute;left:44289;top:520648;height:114300;width:244475;"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38206A7">
                        <w:pPr>
                          <w:spacing w:before="0" w:line="180" w:lineRule="exact"/>
                          <w:ind w:left="0" w:right="0" w:firstLine="0"/>
                          <w:jc w:val="left"/>
                          <w:rPr>
                            <w:sz w:val="18"/>
                          </w:rPr>
                        </w:pPr>
                        <w:r>
                          <w:rPr>
                            <w:color w:val="585858"/>
                            <w:spacing w:val="-4"/>
                            <w:sz w:val="18"/>
                          </w:rPr>
                          <w:t>1400</w:t>
                        </w:r>
                      </w:p>
                    </w:txbxContent>
                  </v:textbox>
                </v:shape>
                <v:shape id="Textbox 80" o:spid="_x0000_s1026" o:spt="202" type="#_x0000_t202" style="position:absolute;left:2302012;top:144559;height:205740;width:2061845;"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2C78D489">
                        <w:pPr>
                          <w:spacing w:before="0" w:line="145" w:lineRule="exact"/>
                          <w:ind w:left="0" w:right="0" w:firstLine="0"/>
                          <w:jc w:val="left"/>
                          <w:rPr>
                            <w:b/>
                            <w:sz w:val="18"/>
                          </w:rPr>
                        </w:pPr>
                        <w:r>
                          <w:rPr>
                            <w:b/>
                            <w:color w:val="585858"/>
                            <w:sz w:val="18"/>
                          </w:rPr>
                          <w:t xml:space="preserve">Objectif annuel relatif à la </w:t>
                        </w:r>
                        <w:r>
                          <w:rPr>
                            <w:b/>
                            <w:color w:val="585858"/>
                            <w:spacing w:val="-2"/>
                            <w:sz w:val="18"/>
                          </w:rPr>
                          <w:t>période</w:t>
                        </w:r>
                      </w:p>
                      <w:p w14:paraId="3FDCF895">
                        <w:pPr>
                          <w:spacing w:before="0" w:line="178" w:lineRule="exact"/>
                          <w:ind w:left="0" w:right="0" w:firstLine="0"/>
                          <w:jc w:val="left"/>
                          <w:rPr>
                            <w:b/>
                            <w:sz w:val="18"/>
                          </w:rPr>
                        </w:pPr>
                        <w:r>
                          <w:rPr>
                            <w:b/>
                            <w:color w:val="585858"/>
                            <w:sz w:val="18"/>
                          </w:rPr>
                          <w:t xml:space="preserve">Nombre Réalisé durant la période </w:t>
                        </w:r>
                        <w:r>
                          <w:rPr>
                            <w:b/>
                            <w:color w:val="585858"/>
                            <w:spacing w:val="-2"/>
                            <w:sz w:val="18"/>
                          </w:rPr>
                          <w:t>couverte</w:t>
                        </w:r>
                      </w:p>
                    </w:txbxContent>
                  </v:textbox>
                </v:shape>
                <v:shape id="Textbox 81" o:spid="_x0000_s1026" o:spt="202" type="#_x0000_t202" style="position:absolute;left:44289;top:198973;height:114300;width:244475;"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D033B6">
                        <w:pPr>
                          <w:spacing w:before="0" w:line="180" w:lineRule="exact"/>
                          <w:ind w:left="0" w:right="0" w:firstLine="0"/>
                          <w:jc w:val="left"/>
                          <w:rPr>
                            <w:sz w:val="18"/>
                          </w:rPr>
                        </w:pPr>
                        <w:r>
                          <w:rPr>
                            <w:color w:val="585858"/>
                            <w:spacing w:val="-4"/>
                            <w:sz w:val="18"/>
                          </w:rPr>
                          <w:t>1600</w:t>
                        </w:r>
                      </w:p>
                    </w:txbxContent>
                  </v:textbox>
                </v:shape>
                <w10:wrap type="topAndBottom"/>
              </v:group>
            </w:pict>
          </mc:Fallback>
        </mc:AlternateContent>
      </w:r>
    </w:p>
    <w:p w14:paraId="6D7CC4D2">
      <w:pPr>
        <w:spacing w:before="0"/>
        <w:ind w:left="2752" w:right="0" w:firstLine="0"/>
        <w:jc w:val="left"/>
        <w:rPr>
          <w:b/>
          <w:sz w:val="21"/>
        </w:rPr>
      </w:pPr>
      <w:r>
        <w:rPr>
          <w:b/>
          <w:color w:val="585858"/>
          <w:sz w:val="21"/>
        </w:rPr>
        <w:t xml:space="preserve">l’attention </w:t>
      </w:r>
      <w:r>
        <w:rPr>
          <w:b/>
          <w:color w:val="585858"/>
          <w:spacing w:val="-5"/>
          <w:sz w:val="21"/>
        </w:rPr>
        <w:t>des</w:t>
      </w:r>
    </w:p>
    <w:p w14:paraId="28B20438">
      <w:pPr>
        <w:pStyle w:val="4"/>
        <w:spacing w:line="360" w:lineRule="auto"/>
        <w:ind w:left="142" w:right="984" w:firstLine="567"/>
        <w:jc w:val="both"/>
      </w:pPr>
      <w:r>
        <w:rPr>
          <w:spacing w:val="-2"/>
        </w:rPr>
        <w:t>D’après les résultats</w:t>
      </w:r>
      <w:r>
        <w:rPr>
          <w:spacing w:val="-12"/>
        </w:rPr>
        <w:t xml:space="preserve"> </w:t>
      </w:r>
      <w:r>
        <w:rPr>
          <w:b/>
          <w:color w:val="585858"/>
          <w:spacing w:val="-50"/>
          <w:position w:val="10"/>
          <w:sz w:val="21"/>
        </w:rPr>
        <w:t>e</w:t>
      </w:r>
      <w:r>
        <w:rPr>
          <w:spacing w:val="-16"/>
        </w:rPr>
        <w:t>d</w:t>
      </w:r>
      <w:r>
        <w:rPr>
          <w:b/>
          <w:color w:val="585858"/>
          <w:spacing w:val="-36"/>
          <w:position w:val="10"/>
          <w:sz w:val="21"/>
        </w:rPr>
        <w:t>n</w:t>
      </w:r>
      <w:r>
        <w:rPr>
          <w:spacing w:val="-22"/>
        </w:rPr>
        <w:t>e</w:t>
      </w:r>
      <w:r>
        <w:rPr>
          <w:b/>
          <w:color w:val="585858"/>
          <w:spacing w:val="10"/>
          <w:position w:val="10"/>
          <w:sz w:val="21"/>
        </w:rPr>
        <w:t>t</w:t>
      </w:r>
      <w:r>
        <w:rPr>
          <w:spacing w:val="-43"/>
        </w:rPr>
        <w:t>s</w:t>
      </w:r>
      <w:r>
        <w:rPr>
          <w:b/>
          <w:color w:val="585858"/>
          <w:spacing w:val="31"/>
          <w:position w:val="10"/>
          <w:sz w:val="21"/>
        </w:rPr>
        <w:t>re</w:t>
      </w:r>
      <w:r>
        <w:rPr>
          <w:b/>
          <w:color w:val="585858"/>
          <w:spacing w:val="-72"/>
          <w:position w:val="10"/>
          <w:sz w:val="21"/>
        </w:rPr>
        <w:t>p</w:t>
      </w:r>
      <w:r>
        <w:rPr>
          <w:spacing w:val="31"/>
        </w:rPr>
        <w:t>i</w:t>
      </w:r>
      <w:r>
        <w:rPr>
          <w:spacing w:val="-49"/>
        </w:rPr>
        <w:t>n</w:t>
      </w:r>
      <w:r>
        <w:rPr>
          <w:b/>
          <w:color w:val="585858"/>
          <w:spacing w:val="31"/>
          <w:position w:val="10"/>
          <w:sz w:val="21"/>
        </w:rPr>
        <w:t>r</w:t>
      </w:r>
      <w:r>
        <w:rPr>
          <w:b/>
          <w:color w:val="585858"/>
          <w:spacing w:val="-17"/>
          <w:position w:val="10"/>
          <w:sz w:val="21"/>
        </w:rPr>
        <w:t>i</w:t>
      </w:r>
      <w:r>
        <w:rPr>
          <w:spacing w:val="-48"/>
        </w:rPr>
        <w:t>d</w:t>
      </w:r>
      <w:r>
        <w:rPr>
          <w:b/>
          <w:color w:val="585858"/>
          <w:spacing w:val="26"/>
          <w:position w:val="10"/>
          <w:sz w:val="21"/>
        </w:rPr>
        <w:t>s</w:t>
      </w:r>
      <w:r>
        <w:rPr>
          <w:spacing w:val="-20"/>
        </w:rPr>
        <w:t>i</w:t>
      </w:r>
      <w:r>
        <w:rPr>
          <w:b/>
          <w:color w:val="585858"/>
          <w:spacing w:val="-25"/>
          <w:position w:val="10"/>
          <w:sz w:val="21"/>
        </w:rPr>
        <w:t>e</w:t>
      </w:r>
      <w:r>
        <w:rPr>
          <w:spacing w:val="-15"/>
        </w:rPr>
        <w:t>c</w:t>
      </w:r>
      <w:r>
        <w:rPr>
          <w:b/>
          <w:color w:val="585858"/>
          <w:spacing w:val="-7"/>
          <w:position w:val="10"/>
          <w:sz w:val="21"/>
        </w:rPr>
        <w:t>s</w:t>
      </w:r>
      <w:r>
        <w:rPr>
          <w:spacing w:val="31"/>
        </w:rPr>
        <w:t>ateurs</w:t>
      </w:r>
      <w:r>
        <w:rPr>
          <w:spacing w:val="-3"/>
        </w:rPr>
        <w:t xml:space="preserve"> </w:t>
      </w:r>
      <w:r>
        <w:rPr>
          <w:spacing w:val="-2"/>
        </w:rPr>
        <w:t xml:space="preserve">d'activités et de performance, de l’année 2024, on </w:t>
      </w:r>
      <w:r>
        <w:t>constate selon les statistiques, une augmentation du nombre de fiches démarches et fiches programmes répertoriées, en raison de la traduction en arabe des fiches déjà élaborées dans les années passées de travail dans l’espace entreprise.</w:t>
      </w:r>
    </w:p>
    <w:p w14:paraId="42C26CB5">
      <w:pPr>
        <w:pStyle w:val="4"/>
        <w:spacing w:line="360" w:lineRule="auto"/>
        <w:ind w:left="142" w:right="983" w:firstLine="567"/>
        <w:jc w:val="both"/>
      </w:pPr>
      <w:r>
        <w:t>De plus, le nombre d'entreprises répertoriées a connu une légère augmentation de 29,27%</w:t>
      </w:r>
      <w:r>
        <w:rPr>
          <w:spacing w:val="40"/>
        </w:rPr>
        <w:t xml:space="preserve"> </w:t>
      </w:r>
      <w:r>
        <w:t>(en raison des faillites survenues en 2024).</w:t>
      </w:r>
    </w:p>
    <w:p w14:paraId="07DE536D">
      <w:pPr>
        <w:pStyle w:val="4"/>
        <w:spacing w:after="0" w:line="360" w:lineRule="auto"/>
        <w:jc w:val="both"/>
        <w:sectPr>
          <w:headerReference r:id="rId8" w:type="default"/>
          <w:pgSz w:w="11900" w:h="16820"/>
          <w:pgMar w:top="1820" w:right="283" w:bottom="280" w:left="708" w:header="714" w:footer="0" w:gutter="0"/>
          <w:cols w:space="720" w:num="1"/>
        </w:sectPr>
      </w:pPr>
    </w:p>
    <w:p w14:paraId="0D03ADBD">
      <w:pPr>
        <w:pStyle w:val="4"/>
        <w:spacing w:before="273" w:line="360" w:lineRule="auto"/>
        <w:ind w:left="142" w:right="984" w:firstLine="567"/>
        <w:jc w:val="both"/>
      </w:pPr>
      <w:r>
        <w:t>De plus, 199,48% d’actualisation ont été rajoutées au Répertoire des administrations 2024 (dont</w:t>
      </w:r>
      <w:r>
        <w:rPr>
          <w:spacing w:val="-1"/>
        </w:rPr>
        <w:t xml:space="preserve"> </w:t>
      </w:r>
      <w:r>
        <w:t>les</w:t>
      </w:r>
      <w:r>
        <w:rPr>
          <w:spacing w:val="-1"/>
        </w:rPr>
        <w:t xml:space="preserve"> </w:t>
      </w:r>
      <w:r>
        <w:t>adresses</w:t>
      </w:r>
      <w:r>
        <w:rPr>
          <w:spacing w:val="-1"/>
        </w:rPr>
        <w:t xml:space="preserve"> </w:t>
      </w:r>
      <w:r>
        <w:t>de</w:t>
      </w:r>
      <w:r>
        <w:rPr>
          <w:spacing w:val="-1"/>
        </w:rPr>
        <w:t xml:space="preserve"> </w:t>
      </w:r>
      <w:r>
        <w:t>contact</w:t>
      </w:r>
      <w:r>
        <w:rPr>
          <w:spacing w:val="-1"/>
        </w:rPr>
        <w:t xml:space="preserve"> </w:t>
      </w:r>
      <w:r>
        <w:t>des</w:t>
      </w:r>
      <w:r>
        <w:rPr>
          <w:spacing w:val="-1"/>
        </w:rPr>
        <w:t xml:space="preserve"> </w:t>
      </w:r>
      <w:r>
        <w:t>responsables</w:t>
      </w:r>
      <w:r>
        <w:rPr>
          <w:spacing w:val="-1"/>
        </w:rPr>
        <w:t xml:space="preserve"> </w:t>
      </w:r>
      <w:r>
        <w:t>de</w:t>
      </w:r>
      <w:r>
        <w:rPr>
          <w:spacing w:val="-1"/>
        </w:rPr>
        <w:t xml:space="preserve"> </w:t>
      </w:r>
      <w:r>
        <w:t>services</w:t>
      </w:r>
      <w:r>
        <w:rPr>
          <w:spacing w:val="-1"/>
        </w:rPr>
        <w:t xml:space="preserve"> </w:t>
      </w:r>
      <w:r>
        <w:t>des</w:t>
      </w:r>
      <w:r>
        <w:rPr>
          <w:spacing w:val="-1"/>
        </w:rPr>
        <w:t xml:space="preserve"> </w:t>
      </w:r>
      <w:r>
        <w:t>Administrations</w:t>
      </w:r>
      <w:r>
        <w:rPr>
          <w:spacing w:val="-1"/>
        </w:rPr>
        <w:t xml:space="preserve"> </w:t>
      </w:r>
      <w:r>
        <w:t>qui</w:t>
      </w:r>
      <w:r>
        <w:rPr>
          <w:spacing w:val="-1"/>
        </w:rPr>
        <w:t xml:space="preserve"> </w:t>
      </w:r>
      <w:r>
        <w:t>sont</w:t>
      </w:r>
      <w:r>
        <w:rPr>
          <w:spacing w:val="-1"/>
        </w:rPr>
        <w:t xml:space="preserve"> </w:t>
      </w:r>
      <w:r>
        <w:t>considérées comme les plus concernées par la vie de l’Entreprise régionale).</w:t>
      </w:r>
    </w:p>
    <w:sectPr>
      <w:headerReference r:id="rId9" w:type="default"/>
      <w:pgSz w:w="11900" w:h="16820"/>
      <w:pgMar w:top="1820" w:right="283" w:bottom="280" w:left="708" w:header="714"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B288DD">
    <w:pPr>
      <w:pStyle w:val="4"/>
      <w:spacing w:line="14" w:lineRule="auto"/>
      <w:rPr>
        <w:sz w:val="20"/>
      </w:rPr>
    </w:pPr>
    <w:r>
      <w:rPr>
        <w:sz w:val="20"/>
      </w:rPr>
      <mc:AlternateContent>
        <mc:Choice Requires="wps">
          <w:drawing>
            <wp:anchor distT="0" distB="0" distL="0" distR="0" simplePos="0" relativeHeight="251659264"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1" name="Textbox 1"/>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460E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72497911">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6C55649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6CC74C5">
                                <w:pPr>
                                  <w:pStyle w:val="9"/>
                                  <w:ind w:left="0"/>
                                  <w:rPr>
                                    <w:rFonts w:ascii="Times New Roman"/>
                                    <w:sz w:val="22"/>
                                  </w:rPr>
                                </w:pPr>
                              </w:p>
                            </w:tc>
                            <w:tc>
                              <w:tcPr>
                                <w:tcW w:w="3491" w:type="dxa"/>
                                <w:vMerge w:val="restart"/>
                              </w:tcPr>
                              <w:p w14:paraId="6C06C569">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A25C2CF">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13A4D81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35D4A4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54F2604">
                                <w:pPr>
                                  <w:rPr>
                                    <w:sz w:val="2"/>
                                    <w:szCs w:val="2"/>
                                  </w:rPr>
                                </w:pPr>
                              </w:p>
                            </w:tc>
                            <w:tc>
                              <w:tcPr>
                                <w:tcW w:w="1575" w:type="dxa"/>
                                <w:vMerge w:val="continue"/>
                                <w:tcBorders>
                                  <w:top w:val="nil"/>
                                </w:tcBorders>
                              </w:tcPr>
                              <w:p w14:paraId="39514674">
                                <w:pPr>
                                  <w:rPr>
                                    <w:sz w:val="2"/>
                                    <w:szCs w:val="2"/>
                                  </w:rPr>
                                </w:pPr>
                              </w:p>
                            </w:tc>
                            <w:tc>
                              <w:tcPr>
                                <w:tcW w:w="3491" w:type="dxa"/>
                                <w:vMerge w:val="continue"/>
                                <w:tcBorders>
                                  <w:top w:val="nil"/>
                                </w:tcBorders>
                              </w:tcPr>
                              <w:p w14:paraId="562EAE4E">
                                <w:pPr>
                                  <w:rPr>
                                    <w:sz w:val="2"/>
                                    <w:szCs w:val="2"/>
                                  </w:rPr>
                                </w:pPr>
                              </w:p>
                            </w:tc>
                            <w:tc>
                              <w:tcPr>
                                <w:tcW w:w="1925" w:type="dxa"/>
                              </w:tcPr>
                              <w:p w14:paraId="1C2234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43E153BE">
                                <w:pPr>
                                  <w:rPr>
                                    <w:sz w:val="2"/>
                                    <w:szCs w:val="2"/>
                                  </w:rPr>
                                </w:pPr>
                              </w:p>
                            </w:tc>
                          </w:tr>
                        </w:tbl>
                        <w:p w14:paraId="254ADCFF">
                          <w:pPr>
                            <w:pStyle w:val="4"/>
                          </w:pPr>
                        </w:p>
                      </w:txbxContent>
                    </wps:txbx>
                    <wps:bodyPr wrap="square" lIns="0" tIns="0" rIns="0" bIns="0" rtlCol="0">
                      <a:noAutofit/>
                    </wps:bodyPr>
                  </wps:wsp>
                </a:graphicData>
              </a:graphic>
            </wp:anchor>
          </w:drawing>
        </mc:Choice>
        <mc:Fallback>
          <w:pict>
            <v:shape id="Textbox 1" o:spid="_x0000_s1026" o:spt="202" type="#_x0000_t202" style="position:absolute;left:0pt;margin-left:39.25pt;margin-top:35.45pt;height:55.85pt;width:541.25pt;mso-position-horizontal-relative:page;mso-position-vertical-relative:page;z-index:251659264;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10;flwd2AAAAAoBAAAPAAAAAAAAAAEAIAAAACIAAABkcnMvZG93bnJldi54bWxQSwECFAAUAAAACACH&#10;TuJA6TRDFLIBAAB0AwAADgAAAAAAAAABACAAAAAnAQAAZHJzL2Uyb0RvYy54bWxQSwUGAAAAAAYA&#10;BgBZAQAASwU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460E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72497911">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6C55649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6CC74C5">
                          <w:pPr>
                            <w:pStyle w:val="9"/>
                            <w:ind w:left="0"/>
                            <w:rPr>
                              <w:rFonts w:ascii="Times New Roman"/>
                              <w:sz w:val="22"/>
                            </w:rPr>
                          </w:pPr>
                        </w:p>
                      </w:tc>
                      <w:tc>
                        <w:tcPr>
                          <w:tcW w:w="3491" w:type="dxa"/>
                          <w:vMerge w:val="restart"/>
                        </w:tcPr>
                        <w:p w14:paraId="6C06C569">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A25C2CF">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13A4D81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35D4A4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54F2604">
                          <w:pPr>
                            <w:rPr>
                              <w:sz w:val="2"/>
                              <w:szCs w:val="2"/>
                            </w:rPr>
                          </w:pPr>
                        </w:p>
                      </w:tc>
                      <w:tc>
                        <w:tcPr>
                          <w:tcW w:w="1575" w:type="dxa"/>
                          <w:vMerge w:val="continue"/>
                          <w:tcBorders>
                            <w:top w:val="nil"/>
                          </w:tcBorders>
                        </w:tcPr>
                        <w:p w14:paraId="39514674">
                          <w:pPr>
                            <w:rPr>
                              <w:sz w:val="2"/>
                              <w:szCs w:val="2"/>
                            </w:rPr>
                          </w:pPr>
                        </w:p>
                      </w:tc>
                      <w:tc>
                        <w:tcPr>
                          <w:tcW w:w="3491" w:type="dxa"/>
                          <w:vMerge w:val="continue"/>
                          <w:tcBorders>
                            <w:top w:val="nil"/>
                          </w:tcBorders>
                        </w:tcPr>
                        <w:p w14:paraId="562EAE4E">
                          <w:pPr>
                            <w:rPr>
                              <w:sz w:val="2"/>
                              <w:szCs w:val="2"/>
                            </w:rPr>
                          </w:pPr>
                        </w:p>
                      </w:tc>
                      <w:tc>
                        <w:tcPr>
                          <w:tcW w:w="1925" w:type="dxa"/>
                        </w:tcPr>
                        <w:p w14:paraId="1C2234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43E153BE">
                          <w:pPr>
                            <w:rPr>
                              <w:sz w:val="2"/>
                              <w:szCs w:val="2"/>
                            </w:rPr>
                          </w:pPr>
                        </w:p>
                      </w:tc>
                    </w:tr>
                  </w:tbl>
                  <w:p w14:paraId="254ADCFF">
                    <w:pPr>
                      <w:pStyle w:val="4"/>
                    </w:pPr>
                  </w:p>
                </w:txbxContent>
              </v:textbox>
            </v:shape>
          </w:pict>
        </mc:Fallback>
      </mc:AlternateContent>
    </w:r>
    <w:r>
      <w:rPr>
        <w:sz w:val="20"/>
      </w:rPr>
      <w:drawing>
        <wp:anchor distT="0" distB="0" distL="0" distR="0" simplePos="0" relativeHeight="251665408"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5F6642">
    <w:pPr>
      <w:pStyle w:val="4"/>
      <w:spacing w:line="14" w:lineRule="auto"/>
      <w:rPr>
        <w:sz w:val="20"/>
      </w:rPr>
    </w:pPr>
    <w:r>
      <w:rPr>
        <w:sz w:val="20"/>
      </w:rPr>
      <mc:AlternateContent>
        <mc:Choice Requires="wps">
          <w:drawing>
            <wp:anchor distT="0" distB="0" distL="0" distR="0" simplePos="0" relativeHeight="251660288"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5" name="Textbox 5"/>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86AB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F6CD00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322346DF">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3D6493B4">
                                <w:pPr>
                                  <w:pStyle w:val="9"/>
                                  <w:ind w:left="0"/>
                                  <w:rPr>
                                    <w:rFonts w:ascii="Times New Roman"/>
                                    <w:sz w:val="20"/>
                                  </w:rPr>
                                </w:pPr>
                              </w:p>
                            </w:tc>
                            <w:tc>
                              <w:tcPr>
                                <w:tcW w:w="3491" w:type="dxa"/>
                                <w:vMerge w:val="restart"/>
                              </w:tcPr>
                              <w:p w14:paraId="42646A98">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617BDBE">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379C51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D4E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77D9D270">
                                <w:pPr>
                                  <w:rPr>
                                    <w:sz w:val="2"/>
                                    <w:szCs w:val="2"/>
                                  </w:rPr>
                                </w:pPr>
                              </w:p>
                            </w:tc>
                            <w:tc>
                              <w:tcPr>
                                <w:tcW w:w="1575" w:type="dxa"/>
                                <w:vMerge w:val="continue"/>
                                <w:tcBorders>
                                  <w:top w:val="nil"/>
                                </w:tcBorders>
                              </w:tcPr>
                              <w:p w14:paraId="10BD4A20">
                                <w:pPr>
                                  <w:rPr>
                                    <w:sz w:val="2"/>
                                    <w:szCs w:val="2"/>
                                  </w:rPr>
                                </w:pPr>
                              </w:p>
                            </w:tc>
                            <w:tc>
                              <w:tcPr>
                                <w:tcW w:w="3491" w:type="dxa"/>
                                <w:vMerge w:val="continue"/>
                                <w:tcBorders>
                                  <w:top w:val="nil"/>
                                </w:tcBorders>
                              </w:tcPr>
                              <w:p w14:paraId="79F63233">
                                <w:pPr>
                                  <w:rPr>
                                    <w:sz w:val="2"/>
                                    <w:szCs w:val="2"/>
                                  </w:rPr>
                                </w:pPr>
                              </w:p>
                            </w:tc>
                            <w:tc>
                              <w:tcPr>
                                <w:tcW w:w="1925" w:type="dxa"/>
                              </w:tcPr>
                              <w:p w14:paraId="6F5D3644">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0DB9C0CE">
                                <w:pPr>
                                  <w:rPr>
                                    <w:sz w:val="2"/>
                                    <w:szCs w:val="2"/>
                                  </w:rPr>
                                </w:pPr>
                              </w:p>
                            </w:tc>
                          </w:tr>
                        </w:tbl>
                        <w:p w14:paraId="68F9F24B">
                          <w:pPr>
                            <w:pStyle w:val="4"/>
                          </w:pPr>
                        </w:p>
                      </w:txbxContent>
                    </wps:txbx>
                    <wps:bodyPr wrap="square" lIns="0" tIns="0" rIns="0" bIns="0" rtlCol="0">
                      <a:noAutofit/>
                    </wps:bodyPr>
                  </wps:wsp>
                </a:graphicData>
              </a:graphic>
            </wp:anchor>
          </w:drawing>
        </mc:Choice>
        <mc:Fallback>
          <w:pict>
            <v:shape id="Textbox 5" o:spid="_x0000_s1026" o:spt="202" type="#_x0000_t202" style="position:absolute;left:0pt;margin-left:39.25pt;margin-top:35.45pt;height:55.85pt;width:541.25pt;mso-position-horizontal-relative:page;mso-position-vertical-relative:page;z-index:251660288;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n5cHdgAAAAKAQAADwAAAAAAAAABACAAAAAiAAAAZHJzL2Rvd25yZXYueG1sUEsBAhQAFAAAAAgA&#10;h07iQCujXlizAQAAdAMAAA4AAAAAAAAAAQAgAAAAJwEAAGRycy9lMm9Eb2MueG1sUEsFBgAAAAAG&#10;AAYAWQEAAEwFA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86AB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F6CD00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322346DF">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3D6493B4">
                          <w:pPr>
                            <w:pStyle w:val="9"/>
                            <w:ind w:left="0"/>
                            <w:rPr>
                              <w:rFonts w:ascii="Times New Roman"/>
                              <w:sz w:val="20"/>
                            </w:rPr>
                          </w:pPr>
                        </w:p>
                      </w:tc>
                      <w:tc>
                        <w:tcPr>
                          <w:tcW w:w="3491" w:type="dxa"/>
                          <w:vMerge w:val="restart"/>
                        </w:tcPr>
                        <w:p w14:paraId="42646A98">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617BDBE">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379C51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D4E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77D9D270">
                          <w:pPr>
                            <w:rPr>
                              <w:sz w:val="2"/>
                              <w:szCs w:val="2"/>
                            </w:rPr>
                          </w:pPr>
                        </w:p>
                      </w:tc>
                      <w:tc>
                        <w:tcPr>
                          <w:tcW w:w="1575" w:type="dxa"/>
                          <w:vMerge w:val="continue"/>
                          <w:tcBorders>
                            <w:top w:val="nil"/>
                          </w:tcBorders>
                        </w:tcPr>
                        <w:p w14:paraId="10BD4A20">
                          <w:pPr>
                            <w:rPr>
                              <w:sz w:val="2"/>
                              <w:szCs w:val="2"/>
                            </w:rPr>
                          </w:pPr>
                        </w:p>
                      </w:tc>
                      <w:tc>
                        <w:tcPr>
                          <w:tcW w:w="3491" w:type="dxa"/>
                          <w:vMerge w:val="continue"/>
                          <w:tcBorders>
                            <w:top w:val="nil"/>
                          </w:tcBorders>
                        </w:tcPr>
                        <w:p w14:paraId="79F63233">
                          <w:pPr>
                            <w:rPr>
                              <w:sz w:val="2"/>
                              <w:szCs w:val="2"/>
                            </w:rPr>
                          </w:pPr>
                        </w:p>
                      </w:tc>
                      <w:tc>
                        <w:tcPr>
                          <w:tcW w:w="1925" w:type="dxa"/>
                        </w:tcPr>
                        <w:p w14:paraId="6F5D3644">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0DB9C0CE">
                          <w:pPr>
                            <w:rPr>
                              <w:sz w:val="2"/>
                              <w:szCs w:val="2"/>
                            </w:rPr>
                          </w:pPr>
                        </w:p>
                      </w:tc>
                    </w:tr>
                  </w:tbl>
                  <w:p w14:paraId="68F9F24B">
                    <w:pPr>
                      <w:pStyle w:val="4"/>
                    </w:pPr>
                  </w:p>
                </w:txbxContent>
              </v:textbox>
            </v:shape>
          </w:pict>
        </mc:Fallback>
      </mc:AlternateContent>
    </w:r>
    <w:r>
      <w:rPr>
        <w:sz w:val="20"/>
      </w:rPr>
      <w:drawing>
        <wp:anchor distT="0" distB="0" distL="0" distR="0" simplePos="0" relativeHeight="251666432"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4D995">
    <w:pPr>
      <w:pStyle w:val="4"/>
      <w:spacing w:line="14" w:lineRule="auto"/>
      <w:rPr>
        <w:sz w:val="20"/>
      </w:rPr>
    </w:pPr>
    <w:r>
      <w:rPr>
        <w:sz w:val="20"/>
      </w:rPr>
      <mc:AlternateContent>
        <mc:Choice Requires="wps">
          <w:drawing>
            <wp:anchor distT="0" distB="0" distL="0" distR="0" simplePos="0" relativeHeight="251661312"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41" name="Textbox 41"/>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63CAD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41E5AC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207F00D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56E475A9">
                                <w:pPr>
                                  <w:pStyle w:val="9"/>
                                  <w:ind w:left="0"/>
                                  <w:rPr>
                                    <w:rFonts w:ascii="Times New Roman"/>
                                    <w:sz w:val="20"/>
                                  </w:rPr>
                                </w:pPr>
                              </w:p>
                            </w:tc>
                            <w:tc>
                              <w:tcPr>
                                <w:tcW w:w="3491" w:type="dxa"/>
                                <w:vMerge w:val="restart"/>
                              </w:tcPr>
                              <w:p w14:paraId="7D0A0333">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2126C54">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55D5E62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3</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2EB4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568A2DC5">
                                <w:pPr>
                                  <w:rPr>
                                    <w:sz w:val="2"/>
                                    <w:szCs w:val="2"/>
                                  </w:rPr>
                                </w:pPr>
                              </w:p>
                            </w:tc>
                            <w:tc>
                              <w:tcPr>
                                <w:tcW w:w="1575" w:type="dxa"/>
                                <w:vMerge w:val="continue"/>
                                <w:tcBorders>
                                  <w:top w:val="nil"/>
                                </w:tcBorders>
                              </w:tcPr>
                              <w:p w14:paraId="6B04EAB3">
                                <w:pPr>
                                  <w:rPr>
                                    <w:sz w:val="2"/>
                                    <w:szCs w:val="2"/>
                                  </w:rPr>
                                </w:pPr>
                              </w:p>
                            </w:tc>
                            <w:tc>
                              <w:tcPr>
                                <w:tcW w:w="3491" w:type="dxa"/>
                                <w:vMerge w:val="continue"/>
                                <w:tcBorders>
                                  <w:top w:val="nil"/>
                                </w:tcBorders>
                              </w:tcPr>
                              <w:p w14:paraId="57D9D0F9">
                                <w:pPr>
                                  <w:rPr>
                                    <w:sz w:val="2"/>
                                    <w:szCs w:val="2"/>
                                  </w:rPr>
                                </w:pPr>
                              </w:p>
                            </w:tc>
                            <w:tc>
                              <w:tcPr>
                                <w:tcW w:w="1925" w:type="dxa"/>
                              </w:tcPr>
                              <w:p w14:paraId="16A261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A24C49B">
                                <w:pPr>
                                  <w:rPr>
                                    <w:sz w:val="2"/>
                                    <w:szCs w:val="2"/>
                                  </w:rPr>
                                </w:pPr>
                              </w:p>
                            </w:tc>
                          </w:tr>
                        </w:tbl>
                        <w:p w14:paraId="2A714E93">
                          <w:pPr>
                            <w:pStyle w:val="4"/>
                          </w:pPr>
                        </w:p>
                      </w:txbxContent>
                    </wps:txbx>
                    <wps:bodyPr wrap="square" lIns="0" tIns="0" rIns="0" bIns="0" rtlCol="0">
                      <a:noAutofit/>
                    </wps:bodyPr>
                  </wps:wsp>
                </a:graphicData>
              </a:graphic>
            </wp:anchor>
          </w:drawing>
        </mc:Choice>
        <mc:Fallback>
          <w:pict>
            <v:shape id="Textbox 41" o:spid="_x0000_s1026" o:spt="202" type="#_x0000_t202" style="position:absolute;left:0pt;margin-left:39.25pt;margin-top:35.45pt;height:55.85pt;width:541.25pt;mso-position-horizontal-relative:page;mso-position-vertical-relative:page;z-index:251661312;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flwd2AAAAAoBAAAPAAAAAAAAAAEAIAAAACIAAABkcnMvZG93bnJldi54bWxQSwECFAAUAAAA&#10;CACHTuJAHXl9VrUBAAB2AwAADgAAAAAAAAABACAAAAAnAQAAZHJzL2Uyb0RvYy54bWxQSwUGAAAA&#10;AAYABgBZAQAATgU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63CAD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41E5AC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207F00D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56E475A9">
                          <w:pPr>
                            <w:pStyle w:val="9"/>
                            <w:ind w:left="0"/>
                            <w:rPr>
                              <w:rFonts w:ascii="Times New Roman"/>
                              <w:sz w:val="20"/>
                            </w:rPr>
                          </w:pPr>
                        </w:p>
                      </w:tc>
                      <w:tc>
                        <w:tcPr>
                          <w:tcW w:w="3491" w:type="dxa"/>
                          <w:vMerge w:val="restart"/>
                        </w:tcPr>
                        <w:p w14:paraId="7D0A0333">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2126C54">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55D5E62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3</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2EB4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568A2DC5">
                          <w:pPr>
                            <w:rPr>
                              <w:sz w:val="2"/>
                              <w:szCs w:val="2"/>
                            </w:rPr>
                          </w:pPr>
                        </w:p>
                      </w:tc>
                      <w:tc>
                        <w:tcPr>
                          <w:tcW w:w="1575" w:type="dxa"/>
                          <w:vMerge w:val="continue"/>
                          <w:tcBorders>
                            <w:top w:val="nil"/>
                          </w:tcBorders>
                        </w:tcPr>
                        <w:p w14:paraId="6B04EAB3">
                          <w:pPr>
                            <w:rPr>
                              <w:sz w:val="2"/>
                              <w:szCs w:val="2"/>
                            </w:rPr>
                          </w:pPr>
                        </w:p>
                      </w:tc>
                      <w:tc>
                        <w:tcPr>
                          <w:tcW w:w="3491" w:type="dxa"/>
                          <w:vMerge w:val="continue"/>
                          <w:tcBorders>
                            <w:top w:val="nil"/>
                          </w:tcBorders>
                        </w:tcPr>
                        <w:p w14:paraId="57D9D0F9">
                          <w:pPr>
                            <w:rPr>
                              <w:sz w:val="2"/>
                              <w:szCs w:val="2"/>
                            </w:rPr>
                          </w:pPr>
                        </w:p>
                      </w:tc>
                      <w:tc>
                        <w:tcPr>
                          <w:tcW w:w="1925" w:type="dxa"/>
                        </w:tcPr>
                        <w:p w14:paraId="16A261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A24C49B">
                          <w:pPr>
                            <w:rPr>
                              <w:sz w:val="2"/>
                              <w:szCs w:val="2"/>
                            </w:rPr>
                          </w:pPr>
                        </w:p>
                      </w:tc>
                    </w:tr>
                  </w:tbl>
                  <w:p w14:paraId="2A714E93">
                    <w:pPr>
                      <w:pStyle w:val="4"/>
                    </w:pPr>
                  </w:p>
                </w:txbxContent>
              </v:textbox>
            </v:shape>
          </w:pict>
        </mc:Fallback>
      </mc:AlternateContent>
    </w:r>
    <w:r>
      <w:rPr>
        <w:sz w:val="20"/>
      </w:rPr>
      <w:drawing>
        <wp:anchor distT="0" distB="0" distL="0" distR="0" simplePos="0" relativeHeight="251666432"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807F9">
    <w:pPr>
      <w:pStyle w:val="4"/>
      <w:spacing w:line="14" w:lineRule="auto"/>
      <w:rPr>
        <w:sz w:val="20"/>
      </w:rPr>
    </w:pPr>
    <w:r>
      <w:rPr>
        <w:sz w:val="20"/>
      </w:rPr>
      <mc:AlternateContent>
        <mc:Choice Requires="wps">
          <w:drawing>
            <wp:anchor distT="0" distB="0" distL="0" distR="0" simplePos="0" relativeHeight="251662336"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43" name="Textbox 43"/>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3DE2F2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3472F79A">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99C329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8E9ED3D">
                                <w:pPr>
                                  <w:pStyle w:val="9"/>
                                  <w:ind w:left="0"/>
                                  <w:rPr>
                                    <w:rFonts w:ascii="Times New Roman"/>
                                    <w:sz w:val="20"/>
                                  </w:rPr>
                                </w:pPr>
                              </w:p>
                            </w:tc>
                            <w:tc>
                              <w:tcPr>
                                <w:tcW w:w="3491" w:type="dxa"/>
                                <w:vMerge w:val="restart"/>
                              </w:tcPr>
                              <w:p w14:paraId="113D3C3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4E411FC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69D147E">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4</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6714A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2CA87E2">
                                <w:pPr>
                                  <w:rPr>
                                    <w:sz w:val="2"/>
                                    <w:szCs w:val="2"/>
                                  </w:rPr>
                                </w:pPr>
                              </w:p>
                            </w:tc>
                            <w:tc>
                              <w:tcPr>
                                <w:tcW w:w="1575" w:type="dxa"/>
                                <w:vMerge w:val="continue"/>
                                <w:tcBorders>
                                  <w:top w:val="nil"/>
                                </w:tcBorders>
                              </w:tcPr>
                              <w:p w14:paraId="60D329D4">
                                <w:pPr>
                                  <w:rPr>
                                    <w:sz w:val="2"/>
                                    <w:szCs w:val="2"/>
                                  </w:rPr>
                                </w:pPr>
                              </w:p>
                            </w:tc>
                            <w:tc>
                              <w:tcPr>
                                <w:tcW w:w="3491" w:type="dxa"/>
                                <w:vMerge w:val="continue"/>
                                <w:tcBorders>
                                  <w:top w:val="nil"/>
                                </w:tcBorders>
                              </w:tcPr>
                              <w:p w14:paraId="4352E1EA">
                                <w:pPr>
                                  <w:rPr>
                                    <w:sz w:val="2"/>
                                    <w:szCs w:val="2"/>
                                  </w:rPr>
                                </w:pPr>
                              </w:p>
                            </w:tc>
                            <w:tc>
                              <w:tcPr>
                                <w:tcW w:w="1925" w:type="dxa"/>
                              </w:tcPr>
                              <w:p w14:paraId="2BD2F04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2C6C219">
                                <w:pPr>
                                  <w:rPr>
                                    <w:sz w:val="2"/>
                                    <w:szCs w:val="2"/>
                                  </w:rPr>
                                </w:pPr>
                              </w:p>
                            </w:tc>
                          </w:tr>
                        </w:tbl>
                        <w:p w14:paraId="24E08FF1">
                          <w:pPr>
                            <w:pStyle w:val="4"/>
                          </w:pPr>
                        </w:p>
                      </w:txbxContent>
                    </wps:txbx>
                    <wps:bodyPr wrap="square" lIns="0" tIns="0" rIns="0" bIns="0" rtlCol="0">
                      <a:noAutofit/>
                    </wps:bodyPr>
                  </wps:wsp>
                </a:graphicData>
              </a:graphic>
            </wp:anchor>
          </w:drawing>
        </mc:Choice>
        <mc:Fallback>
          <w:pict>
            <v:shape id="Textbox 43" o:spid="_x0000_s1026" o:spt="202" type="#_x0000_t202" style="position:absolute;left:0pt;margin-left:39.25pt;margin-top:35.45pt;height:55.85pt;width:541.25pt;mso-position-horizontal-relative:page;mso-position-vertical-relative:page;z-index:251662336;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flwd2AAAAAoBAAAPAAAAAAAAAAEAIAAAACIAAABkcnMvZG93bnJldi54bWxQSwECFAAUAAAA&#10;CACHTuJAqL5YI7UBAAB2AwAADgAAAAAAAAABACAAAAAnAQAAZHJzL2Uyb0RvYy54bWxQSwUGAAAA&#10;AAYABgBZAQAATgU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3DE2F2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3472F79A">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99C329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8E9ED3D">
                          <w:pPr>
                            <w:pStyle w:val="9"/>
                            <w:ind w:left="0"/>
                            <w:rPr>
                              <w:rFonts w:ascii="Times New Roman"/>
                              <w:sz w:val="20"/>
                            </w:rPr>
                          </w:pPr>
                        </w:p>
                      </w:tc>
                      <w:tc>
                        <w:tcPr>
                          <w:tcW w:w="3491" w:type="dxa"/>
                          <w:vMerge w:val="restart"/>
                        </w:tcPr>
                        <w:p w14:paraId="113D3C3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4E411FC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69D147E">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4</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6714A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2CA87E2">
                          <w:pPr>
                            <w:rPr>
                              <w:sz w:val="2"/>
                              <w:szCs w:val="2"/>
                            </w:rPr>
                          </w:pPr>
                        </w:p>
                      </w:tc>
                      <w:tc>
                        <w:tcPr>
                          <w:tcW w:w="1575" w:type="dxa"/>
                          <w:vMerge w:val="continue"/>
                          <w:tcBorders>
                            <w:top w:val="nil"/>
                          </w:tcBorders>
                        </w:tcPr>
                        <w:p w14:paraId="60D329D4">
                          <w:pPr>
                            <w:rPr>
                              <w:sz w:val="2"/>
                              <w:szCs w:val="2"/>
                            </w:rPr>
                          </w:pPr>
                        </w:p>
                      </w:tc>
                      <w:tc>
                        <w:tcPr>
                          <w:tcW w:w="3491" w:type="dxa"/>
                          <w:vMerge w:val="continue"/>
                          <w:tcBorders>
                            <w:top w:val="nil"/>
                          </w:tcBorders>
                        </w:tcPr>
                        <w:p w14:paraId="4352E1EA">
                          <w:pPr>
                            <w:rPr>
                              <w:sz w:val="2"/>
                              <w:szCs w:val="2"/>
                            </w:rPr>
                          </w:pPr>
                        </w:p>
                      </w:tc>
                      <w:tc>
                        <w:tcPr>
                          <w:tcW w:w="1925" w:type="dxa"/>
                        </w:tcPr>
                        <w:p w14:paraId="2BD2F04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2C6C219">
                          <w:pPr>
                            <w:rPr>
                              <w:sz w:val="2"/>
                              <w:szCs w:val="2"/>
                            </w:rPr>
                          </w:pPr>
                        </w:p>
                      </w:tc>
                    </w:tr>
                  </w:tbl>
                  <w:p w14:paraId="24E08FF1">
                    <w:pPr>
                      <w:pStyle w:val="4"/>
                    </w:pPr>
                  </w:p>
                </w:txbxContent>
              </v:textbox>
            </v:shape>
          </w:pict>
        </mc:Fallback>
      </mc:AlternateContent>
    </w:r>
    <w:r>
      <w:rPr>
        <w:sz w:val="20"/>
      </w:rPr>
      <w:drawing>
        <wp:anchor distT="0" distB="0" distL="0" distR="0" simplePos="0" relativeHeight="251667456"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01746">
    <w:pPr>
      <w:pStyle w:val="4"/>
      <w:spacing w:line="14" w:lineRule="auto"/>
      <w:rPr>
        <w:sz w:val="20"/>
      </w:rPr>
    </w:pPr>
    <w:r>
      <w:rPr>
        <w:sz w:val="20"/>
      </w:rPr>
      <mc:AlternateContent>
        <mc:Choice Requires="wps">
          <w:drawing>
            <wp:anchor distT="0" distB="0" distL="0" distR="0" simplePos="0" relativeHeight="251663360"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82" name="Textbox 82"/>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143E8C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1CDB06B2">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196F23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CD5BE35">
                                <w:pPr>
                                  <w:pStyle w:val="9"/>
                                  <w:ind w:left="0"/>
                                  <w:rPr>
                                    <w:rFonts w:ascii="Times New Roman"/>
                                    <w:sz w:val="20"/>
                                  </w:rPr>
                                </w:pPr>
                              </w:p>
                            </w:tc>
                            <w:tc>
                              <w:tcPr>
                                <w:tcW w:w="3491" w:type="dxa"/>
                                <w:vMerge w:val="restart"/>
                              </w:tcPr>
                              <w:p w14:paraId="4846D92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1070CF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3D563A7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5</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5D80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3123E517">
                                <w:pPr>
                                  <w:rPr>
                                    <w:sz w:val="2"/>
                                    <w:szCs w:val="2"/>
                                  </w:rPr>
                                </w:pPr>
                              </w:p>
                            </w:tc>
                            <w:tc>
                              <w:tcPr>
                                <w:tcW w:w="1575" w:type="dxa"/>
                                <w:vMerge w:val="continue"/>
                                <w:tcBorders>
                                  <w:top w:val="nil"/>
                                </w:tcBorders>
                              </w:tcPr>
                              <w:p w14:paraId="0251F028">
                                <w:pPr>
                                  <w:rPr>
                                    <w:sz w:val="2"/>
                                    <w:szCs w:val="2"/>
                                  </w:rPr>
                                </w:pPr>
                              </w:p>
                            </w:tc>
                            <w:tc>
                              <w:tcPr>
                                <w:tcW w:w="3491" w:type="dxa"/>
                                <w:vMerge w:val="continue"/>
                                <w:tcBorders>
                                  <w:top w:val="nil"/>
                                </w:tcBorders>
                              </w:tcPr>
                              <w:p w14:paraId="30562F99">
                                <w:pPr>
                                  <w:rPr>
                                    <w:sz w:val="2"/>
                                    <w:szCs w:val="2"/>
                                  </w:rPr>
                                </w:pPr>
                              </w:p>
                            </w:tc>
                            <w:tc>
                              <w:tcPr>
                                <w:tcW w:w="1925" w:type="dxa"/>
                              </w:tcPr>
                              <w:p w14:paraId="541A5367">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5D46BD5C">
                                <w:pPr>
                                  <w:rPr>
                                    <w:sz w:val="2"/>
                                    <w:szCs w:val="2"/>
                                  </w:rPr>
                                </w:pPr>
                              </w:p>
                            </w:tc>
                          </w:tr>
                        </w:tbl>
                        <w:p w14:paraId="1258AF17">
                          <w:pPr>
                            <w:pStyle w:val="4"/>
                          </w:pPr>
                        </w:p>
                      </w:txbxContent>
                    </wps:txbx>
                    <wps:bodyPr wrap="square" lIns="0" tIns="0" rIns="0" bIns="0" rtlCol="0">
                      <a:noAutofit/>
                    </wps:bodyPr>
                  </wps:wsp>
                </a:graphicData>
              </a:graphic>
            </wp:anchor>
          </w:drawing>
        </mc:Choice>
        <mc:Fallback>
          <w:pict>
            <v:shape id="Textbox 82" o:spid="_x0000_s1026" o:spt="202" type="#_x0000_t202" style="position:absolute;left:0pt;margin-left:39.25pt;margin-top:35.45pt;height:55.85pt;width:541.25pt;mso-position-horizontal-relative:page;mso-position-vertical-relative:page;z-index:251663360;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5+XB3YAAAACgEAAA8AAAAAAAAAAQAgAAAAIgAAAGRycy9kb3ducmV2LnhtbFBLAQIUABQAAAAI&#10;AIdO4kBInJXZtAEAAHYDAAAOAAAAAAAAAAEAIAAAACcBAABkcnMvZTJvRG9jLnhtbFBLBQYAAAAA&#10;BgAGAFkBAABNBQ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143E8C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1CDB06B2">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196F23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CD5BE35">
                          <w:pPr>
                            <w:pStyle w:val="9"/>
                            <w:ind w:left="0"/>
                            <w:rPr>
                              <w:rFonts w:ascii="Times New Roman"/>
                              <w:sz w:val="20"/>
                            </w:rPr>
                          </w:pPr>
                        </w:p>
                      </w:tc>
                      <w:tc>
                        <w:tcPr>
                          <w:tcW w:w="3491" w:type="dxa"/>
                          <w:vMerge w:val="restart"/>
                        </w:tcPr>
                        <w:p w14:paraId="4846D92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1070CF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3D563A7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5</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5D80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3123E517">
                          <w:pPr>
                            <w:rPr>
                              <w:sz w:val="2"/>
                              <w:szCs w:val="2"/>
                            </w:rPr>
                          </w:pPr>
                        </w:p>
                      </w:tc>
                      <w:tc>
                        <w:tcPr>
                          <w:tcW w:w="1575" w:type="dxa"/>
                          <w:vMerge w:val="continue"/>
                          <w:tcBorders>
                            <w:top w:val="nil"/>
                          </w:tcBorders>
                        </w:tcPr>
                        <w:p w14:paraId="0251F028">
                          <w:pPr>
                            <w:rPr>
                              <w:sz w:val="2"/>
                              <w:szCs w:val="2"/>
                            </w:rPr>
                          </w:pPr>
                        </w:p>
                      </w:tc>
                      <w:tc>
                        <w:tcPr>
                          <w:tcW w:w="3491" w:type="dxa"/>
                          <w:vMerge w:val="continue"/>
                          <w:tcBorders>
                            <w:top w:val="nil"/>
                          </w:tcBorders>
                        </w:tcPr>
                        <w:p w14:paraId="30562F99">
                          <w:pPr>
                            <w:rPr>
                              <w:sz w:val="2"/>
                              <w:szCs w:val="2"/>
                            </w:rPr>
                          </w:pPr>
                        </w:p>
                      </w:tc>
                      <w:tc>
                        <w:tcPr>
                          <w:tcW w:w="1925" w:type="dxa"/>
                        </w:tcPr>
                        <w:p w14:paraId="541A5367">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5D46BD5C">
                          <w:pPr>
                            <w:rPr>
                              <w:sz w:val="2"/>
                              <w:szCs w:val="2"/>
                            </w:rPr>
                          </w:pPr>
                        </w:p>
                      </w:tc>
                    </w:tr>
                  </w:tbl>
                  <w:p w14:paraId="1258AF17">
                    <w:pPr>
                      <w:pStyle w:val="4"/>
                    </w:pPr>
                  </w:p>
                </w:txbxContent>
              </v:textbox>
            </v:shape>
          </w:pict>
        </mc:Fallback>
      </mc:AlternateContent>
    </w:r>
    <w:r>
      <w:rPr>
        <w:sz w:val="20"/>
      </w:rPr>
      <w:drawing>
        <wp:anchor distT="0" distB="0" distL="0" distR="0" simplePos="0" relativeHeight="251667456"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83" name="Image 83"/>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 cstate="print"/>
                  <a:stretch>
                    <a:fillRect/>
                  </a:stretch>
                </pic:blipFill>
                <pic:spPr>
                  <a:xfrm>
                    <a:off x="0" y="0"/>
                    <a:ext cx="542925" cy="6064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1">
    <w:nsid w:val="BF205925"/>
    <w:multiLevelType w:val="multilevel"/>
    <w:tmpl w:val="BF205925"/>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2">
    <w:nsid w:val="CF092B84"/>
    <w:multiLevelType w:val="multilevel"/>
    <w:tmpl w:val="CF092B84"/>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3">
    <w:nsid w:val="0053208E"/>
    <w:multiLevelType w:val="multilevel"/>
    <w:tmpl w:val="0053208E"/>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position w:val="15"/>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4">
    <w:nsid w:val="59ADCABA"/>
    <w:multiLevelType w:val="multilevel"/>
    <w:tmpl w:val="59ADCABA"/>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4CCA5903"/>
    <w:rsid w:val="784058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4"/>
      <w:szCs w:val="24"/>
      <w:lang w:val="fr-FR"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Title"/>
    <w:basedOn w:val="1"/>
    <w:qFormat/>
    <w:uiPriority w:val="1"/>
    <w:pPr>
      <w:spacing w:before="25"/>
      <w:jc w:val="center"/>
    </w:pPr>
    <w:rPr>
      <w:rFonts w:ascii="Calibri" w:hAnsi="Calibri" w:eastAsia="Calibri" w:cs="Calibri"/>
      <w:b/>
      <w:bCs/>
      <w:sz w:val="28"/>
      <w:szCs w:val="28"/>
      <w:lang w:val="fr-FR"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fr-FR" w:eastAsia="en-US" w:bidi="ar-SA"/>
    </w:rPr>
  </w:style>
  <w:style w:type="paragraph" w:customStyle="1" w:styleId="9">
    <w:name w:val="Table Paragraph"/>
    <w:basedOn w:val="1"/>
    <w:qFormat/>
    <w:uiPriority w:val="1"/>
    <w:pPr>
      <w:ind w:left="10"/>
    </w:pPr>
    <w:rPr>
      <w:rFonts w:ascii="Calibri" w:hAnsi="Calibri" w:eastAsia="Calibri" w:cs="Calibri"/>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3823</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2025-05-23T16:15:00Z</dcterms:created>
  <dc:creator>elmha</dc:creator>
  <cp:lastModifiedBy>elmha</cp:lastModifiedBy>
  <dcterms:modified xsi:type="dcterms:W3CDTF">2025-05-26T08:01:35Z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2025-05-23T00:00:00Z</vt:filetime>
  </property>
  <property fmtid="{D5CDD505-2E9C-101B-9397-08002B2CF9AE}" pid="3" name="Producer">
    <vt:lpwstr>Skia/PDF m134 Google Apps Renderer</vt:lpwstr>
  </property>
  <property fmtid="{D5CDD505-2E9C-101B-9397-08002B2CF9AE}" pid="4" name="LastSaved">
    <vt:filetime>2025-05-23T00:00:00Z</vt:filetime>
  </property>
  <property fmtid="{D5CDD505-2E9C-101B-9397-08002B2CF9AE}" pid="5" name="KSOProductBuildVer">
    <vt:lpwstr>1033-12.2.0.21179</vt:lpwstr>
  </property>
  <property fmtid="{D5CDD505-2E9C-101B-9397-08002B2CF9AE}" pid="6" name="ICV">
    <vt:lpwstr>B43AABA0D36848D2835E7028BF296357_13</vt:lpwstr>
  </property>
</Properties>
</file>